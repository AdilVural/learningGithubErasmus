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Aptos" w:hAnsi="Aptos"/>
        </w:rPr>
        <w:id w:val="-1868592826"/>
        <w:docPartObj>
          <w:docPartGallery w:val="Cover Pages"/>
          <w:docPartUnique/>
        </w:docPartObj>
      </w:sdtPr>
      <w:sdtEndPr>
        <w:rPr>
          <w:b/>
          <w:bCs/>
        </w:rPr>
      </w:sdtEndPr>
      <w:sdtContent>
        <w:p w14:paraId="20CAFA78" w14:textId="4F248D5E" w:rsidR="003769D1" w:rsidRPr="00522DC5" w:rsidRDefault="003769D1">
          <w:pPr>
            <w:pStyle w:val="NoSpacing"/>
            <w:rPr>
              <w:rFonts w:ascii="Aptos" w:hAnsi="Aptos"/>
            </w:rPr>
          </w:pPr>
          <w:r w:rsidRPr="00522DC5">
            <w:rPr>
              <w:rFonts w:ascii="Aptos" w:hAnsi="Aptos"/>
              <w:noProof/>
            </w:rPr>
            <mc:AlternateContent>
              <mc:Choice Requires="wpg">
                <w:drawing>
                  <wp:anchor distT="0" distB="0" distL="114300" distR="114300" simplePos="0" relativeHeight="251659264" behindDoc="1" locked="0" layoutInCell="1" allowOverlap="1" wp14:anchorId="25F77F20" wp14:editId="22D4A493">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60"/>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37BB0A51" w14:textId="77777777" w:rsidR="003769D1" w:rsidRDefault="003769D1">
                                      <w:pPr>
                                        <w:pStyle w:val="NoSpacing"/>
                                        <w:jc w:val="right"/>
                                        <w:rPr>
                                          <w:color w:val="FFFFFF" w:themeColor="background1"/>
                                          <w:sz w:val="28"/>
                                          <w:szCs w:val="28"/>
                                        </w:rPr>
                                      </w:pPr>
                                      <w:r>
                                        <w:rPr>
                                          <w:color w:val="FFFFFF" w:themeColor="background1"/>
                                          <w:sz w:val="28"/>
                                          <w:szCs w:val="28"/>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5F77F20" id="Group 60"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">
                    <v:rect id="Rectangle 3" o:spid="_x0000_s1027" style="position:absolute;width:1945;height:912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&#13;&#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" adj="18883" fillcolor="#4f81bd [3204]" stroked="f" strokeweight="2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37BB0A51" w14:textId="77777777" w:rsidR="003769D1" w:rsidRDefault="003769D1">
                                <w:pPr>
                                  <w:pStyle w:val="NoSpacing"/>
                                  <w:jc w:val="right"/>
                                  <w:rPr>
                                    <w:color w:val="FFFFFF" w:themeColor="background1"/>
                                    <w:sz w:val="28"/>
                                    <w:szCs w:val="28"/>
                                  </w:rPr>
                                </w:pPr>
                                <w:r>
                                  <w:rPr>
                                    <w:color w:val="FFFFFF" w:themeColor="background1"/>
                                    <w:sz w:val="28"/>
                                    <w:szCs w:val="28"/>
                                  </w:rPr>
                                  <w:t>[Date]</w:t>
                                </w:r>
                              </w:p>
                            </w:sdtContent>
                          </w:sdt>
                        </w:txbxContent>
                      </v:textbox>
                    </v:shape>
                    <v:group id="Group 5" o:spid="_x0000_s1029" style="position:absolute;left:762;top:42100;width:20574;height:49103" coordorigin="806,42118" coordsize="13062,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">
                      <v:group id="Group 6" o:spid="_x0000_s1030" style="position:absolute;left:1410;top:42118;width:10478;height:31210" coordorigin="1410,42118" coordsize="10477,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o:lock v:ext="edit" aspectratio="t"/>
                        <v:shape id="Freeform 20" o:spid="_x0000_s1031" style="position:absolute;left:3696;top:62168;width:1937;height:6985;visibility:visible;mso-wrap-style:square;v-text-anchor:top" coordsize="122,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&#13;&#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&#13;&#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&#13;&#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&#13;&#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&#13;&#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&#13;&#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&#13;&#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&#13;&#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&#13;&#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&#13;&#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&#13;&#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" path="m,l6,16,21,49,33,84r12,34l44,118,13,53,11,42,,xe" fillcolor="#1f497d [3215]" strokecolor="#1f497d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o:lock v:ext="edit" aspectratio="t"/>
                        <v:shape id="Freeform 8" o:spid="_x0000_s1044" style="position:absolute;left:1187;top:51897;width:1984;height:7143;visibility:visible;mso-wrap-style:square;v-text-anchor:top" coordsize="125,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&#13;&#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&#13;&#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&#13;&#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&#13;&#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&#13;&#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&#13;&#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&#13;&#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&#13;&#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&#13;&#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&#13;&#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&#13;&#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522DC5">
            <w:rPr>
              <w:rFonts w:ascii="Aptos" w:hAnsi="Aptos"/>
              <w:noProof/>
            </w:rPr>
            <mc:AlternateContent>
              <mc:Choice Requires="wps">
                <w:drawing>
                  <wp:anchor distT="0" distB="0" distL="114300" distR="114300" simplePos="0" relativeHeight="251661312" behindDoc="0" locked="0" layoutInCell="1" allowOverlap="1" wp14:anchorId="52BA6CD9" wp14:editId="54EEABAE">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6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AE3FA0" w14:textId="295D9358" w:rsidR="003769D1" w:rsidRDefault="00000000">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3769D1">
                                      <w:rPr>
                                        <w:color w:val="4F81BD" w:themeColor="accent1"/>
                                        <w:sz w:val="26"/>
                                        <w:szCs w:val="26"/>
                                      </w:rPr>
                                      <w:t>python-docx</w:t>
                                    </w:r>
                                  </w:sdtContent>
                                </w:sdt>
                              </w:p>
                              <w:p w14:paraId="5BCBD575" w14:textId="77777777" w:rsidR="003769D1" w:rsidRDefault="00000000">
                                <w:pPr>
                                  <w:pStyle w:val="NoSpacing"/>
                                  <w:rPr>
                                    <w:color w:val="595959" w:themeColor="text1" w:themeTint="A6"/>
                                  </w:rPr>
                                </w:pPr>
                                <w:sdt>
                                  <w:sdtPr>
                                    <w:rPr>
                                      <w:caps/>
                                      <w:color w:val="595959" w:themeColor="text1" w:themeTint="A6"/>
                                    </w:rPr>
                                    <w:alias w:val="Company"/>
                                    <w:tag w:val=""/>
                                    <w:id w:val="1558814826"/>
                                    <w:showingPlcHdr/>
                                    <w:dataBinding w:prefixMappings="xmlns:ns0='http://schemas.openxmlformats.org/officeDocument/2006/extended-properties' " w:xpath="/ns0:Properties[1]/ns0:Company[1]" w:storeItemID="{6668398D-A668-4E3E-A5EB-62B293D839F1}"/>
                                    <w:text/>
                                  </w:sdtPr>
                                  <w:sdtContent>
                                    <w:r w:rsidR="003769D1">
                                      <w:rPr>
                                        <w:caps/>
                                        <w:color w:val="595959" w:themeColor="text1" w:themeTint="A6"/>
                                      </w:rPr>
                                      <w:t>[company name]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2BA6CD9" id="_x0000_t202" coordsize="21600,21600" o:spt="202" path="m,l,21600r21600,l21600,xe">
                    <v:stroke joinstyle="miter"/>
                    <v:path gradientshapeok="t" o:connecttype="rect"/>
                  </v:shapetype>
                  <v:shape id="Text Box 6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" filled="f" stroked="f" strokeweight=".5pt">
                    <v:textbox style="mso-fit-shape-to-text:t" inset="0,0,0,0">
                      <w:txbxContent>
                        <w:p w14:paraId="74AE3FA0" w14:textId="295D9358" w:rsidR="003769D1" w:rsidRDefault="003769D1">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F81BD" w:themeColor="accent1"/>
                                  <w:sz w:val="26"/>
                                  <w:szCs w:val="26"/>
                                </w:rPr>
                                <w:t>python-docx</w:t>
                              </w:r>
                            </w:sdtContent>
                          </w:sdt>
                        </w:p>
                        <w:p w14:paraId="5BCBD575" w14:textId="77777777" w:rsidR="003769D1" w:rsidRDefault="003769D1">
                          <w:pPr>
                            <w:pStyle w:val="NoSpacing"/>
                            <w:rPr>
                              <w:color w:val="595959" w:themeColor="text1" w:themeTint="A6"/>
                            </w:rPr>
                          </w:pPr>
                          <w:sdt>
                            <w:sdtPr>
                              <w:rPr>
                                <w:caps/>
                                <w:color w:val="595959" w:themeColor="text1" w:themeTint="A6"/>
                              </w:rPr>
                              <w:alias w:val="Company"/>
                              <w:tag w:val=""/>
                              <w:id w:val="1558814826"/>
                              <w:showingPlcHdr/>
                              <w:dataBinding w:prefixMappings="xmlns:ns0='http://schemas.openxmlformats.org/officeDocument/2006/extended-properties' " w:xpath="/ns0:Properties[1]/ns0:Company[1]" w:storeItemID="{6668398D-A668-4E3E-A5EB-62B293D839F1}"/>
                              <w:text/>
                            </w:sdtPr>
                            <w:sdtContent>
                              <w:r>
                                <w:rPr>
                                  <w:caps/>
                                  <w:color w:val="595959" w:themeColor="text1" w:themeTint="A6"/>
                                </w:rPr>
                                <w:t>[company name]</w:t>
                              </w:r>
                            </w:sdtContent>
                          </w:sdt>
                        </w:p>
                      </w:txbxContent>
                    </v:textbox>
                    <w10:wrap anchorx="page" anchory="page"/>
                  </v:shape>
                </w:pict>
              </mc:Fallback>
            </mc:AlternateContent>
          </w:r>
          <w:r w:rsidRPr="00522DC5">
            <w:rPr>
              <w:rFonts w:ascii="Aptos" w:hAnsi="Aptos"/>
              <w:noProof/>
            </w:rPr>
            <mc:AlternateContent>
              <mc:Choice Requires="wps">
                <w:drawing>
                  <wp:anchor distT="0" distB="0" distL="114300" distR="114300" simplePos="0" relativeHeight="251660288" behindDoc="0" locked="0" layoutInCell="1" allowOverlap="1" wp14:anchorId="633D0CCC" wp14:editId="3820DF1A">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64"/>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16E94E" w14:textId="2A769DB2" w:rsidR="003769D1" w:rsidRDefault="00000000">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003769D1">
                                      <w:rPr>
                                        <w:rFonts w:asciiTheme="majorHAnsi" w:eastAsiaTheme="majorEastAsia" w:hAnsiTheme="majorHAnsi" w:cstheme="majorBidi"/>
                                        <w:color w:val="262626" w:themeColor="text1" w:themeTint="D9"/>
                                        <w:sz w:val="72"/>
                                        <w:szCs w:val="72"/>
                                      </w:rPr>
                                      <w:t>Statistic</w:t>
                                    </w:r>
                                  </w:sdtContent>
                                </w:sdt>
                              </w:p>
                              <w:p w14:paraId="680148F3" w14:textId="58604ACC" w:rsidR="003769D1" w:rsidRDefault="00000000">
                                <w:pPr>
                                  <w:spacing w:before="120"/>
                                  <w:rPr>
                                    <w:color w:val="404040" w:themeColor="text1" w:themeTint="BF"/>
                                    <w:sz w:val="36"/>
                                    <w:szCs w:val="36"/>
                                  </w:rPr>
                                </w:pPr>
                                <w:sdt>
                                  <w:sdtPr>
                                    <w:rPr>
                                      <w:b/>
                                      <w:bCs/>
                                      <w:sz w:val="22"/>
                                      <w:szCs w:val="22"/>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proofErr w:type="spellStart"/>
                                    <w:r w:rsidR="003769D1" w:rsidRPr="003769D1">
                                      <w:rPr>
                                        <w:b/>
                                        <w:bCs/>
                                        <w:sz w:val="22"/>
                                        <w:szCs w:val="22"/>
                                      </w:rPr>
                                      <w:t>Deze</w:t>
                                    </w:r>
                                    <w:proofErr w:type="spellEnd"/>
                                    <w:r w:rsidR="003769D1" w:rsidRPr="003769D1">
                                      <w:rPr>
                                        <w:b/>
                                        <w:bCs/>
                                        <w:sz w:val="22"/>
                                        <w:szCs w:val="22"/>
                                      </w:rPr>
                                      <w:t xml:space="preserve"> </w:t>
                                    </w:r>
                                    <w:proofErr w:type="spellStart"/>
                                    <w:r w:rsidR="003769D1" w:rsidRPr="003769D1">
                                      <w:rPr>
                                        <w:b/>
                                        <w:bCs/>
                                        <w:sz w:val="22"/>
                                        <w:szCs w:val="22"/>
                                      </w:rPr>
                                      <w:t>samenvatting</w:t>
                                    </w:r>
                                    <w:proofErr w:type="spellEnd"/>
                                    <w:r w:rsidR="003769D1" w:rsidRPr="003769D1">
                                      <w:rPr>
                                        <w:b/>
                                        <w:bCs/>
                                        <w:sz w:val="22"/>
                                        <w:szCs w:val="22"/>
                                      </w:rPr>
                                      <w:t xml:space="preserve"> is </w:t>
                                    </w:r>
                                    <w:proofErr w:type="spellStart"/>
                                    <w:r w:rsidR="003769D1" w:rsidRPr="003769D1">
                                      <w:rPr>
                                        <w:b/>
                                        <w:bCs/>
                                        <w:sz w:val="22"/>
                                        <w:szCs w:val="22"/>
                                      </w:rPr>
                                      <w:t>gebaseerd</w:t>
                                    </w:r>
                                    <w:proofErr w:type="spellEnd"/>
                                    <w:r w:rsidR="003769D1" w:rsidRPr="003769D1">
                                      <w:rPr>
                                        <w:b/>
                                        <w:bCs/>
                                        <w:sz w:val="22"/>
                                        <w:szCs w:val="22"/>
                                      </w:rPr>
                                      <w:t xml:space="preserve"> op de slides ‘Lecture 1’ van Dennis Fok (Statistics for Data Science).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33D0CCC" id="Text Box 64"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" filled="f" stroked="f" strokeweight=".5pt">
                    <v:textbox style="mso-fit-shape-to-text:t" inset="0,0,0,0">
                      <w:txbxContent>
                        <w:p w14:paraId="7616E94E" w14:textId="2A769DB2" w:rsidR="003769D1" w:rsidRDefault="003769D1">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Statistic</w:t>
                              </w:r>
                            </w:sdtContent>
                          </w:sdt>
                        </w:p>
                        <w:p w14:paraId="680148F3" w14:textId="58604ACC" w:rsidR="003769D1" w:rsidRDefault="003769D1">
                          <w:pPr>
                            <w:spacing w:before="120"/>
                            <w:rPr>
                              <w:color w:val="404040" w:themeColor="text1" w:themeTint="BF"/>
                              <w:sz w:val="36"/>
                              <w:szCs w:val="36"/>
                            </w:rPr>
                          </w:pPr>
                          <w:sdt>
                            <w:sdtPr>
                              <w:rPr>
                                <w:b/>
                                <w:bCs/>
                                <w:sz w:val="22"/>
                                <w:szCs w:val="22"/>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proofErr w:type="spellStart"/>
                              <w:r w:rsidRPr="003769D1">
                                <w:rPr>
                                  <w:b/>
                                  <w:bCs/>
                                  <w:sz w:val="22"/>
                                  <w:szCs w:val="22"/>
                                </w:rPr>
                                <w:t>Deze</w:t>
                              </w:r>
                              <w:proofErr w:type="spellEnd"/>
                              <w:r w:rsidRPr="003769D1">
                                <w:rPr>
                                  <w:b/>
                                  <w:bCs/>
                                  <w:sz w:val="22"/>
                                  <w:szCs w:val="22"/>
                                </w:rPr>
                                <w:t xml:space="preserve"> </w:t>
                              </w:r>
                              <w:proofErr w:type="spellStart"/>
                              <w:r w:rsidRPr="003769D1">
                                <w:rPr>
                                  <w:b/>
                                  <w:bCs/>
                                  <w:sz w:val="22"/>
                                  <w:szCs w:val="22"/>
                                </w:rPr>
                                <w:t>samenvatting</w:t>
                              </w:r>
                              <w:proofErr w:type="spellEnd"/>
                              <w:r w:rsidRPr="003769D1">
                                <w:rPr>
                                  <w:b/>
                                  <w:bCs/>
                                  <w:sz w:val="22"/>
                                  <w:szCs w:val="22"/>
                                </w:rPr>
                                <w:t xml:space="preserve"> is </w:t>
                              </w:r>
                              <w:proofErr w:type="spellStart"/>
                              <w:r w:rsidRPr="003769D1">
                                <w:rPr>
                                  <w:b/>
                                  <w:bCs/>
                                  <w:sz w:val="22"/>
                                  <w:szCs w:val="22"/>
                                </w:rPr>
                                <w:t>gebaseerd</w:t>
                              </w:r>
                              <w:proofErr w:type="spellEnd"/>
                              <w:r w:rsidRPr="003769D1">
                                <w:rPr>
                                  <w:b/>
                                  <w:bCs/>
                                  <w:sz w:val="22"/>
                                  <w:szCs w:val="22"/>
                                </w:rPr>
                                <w:t xml:space="preserve"> op de slides ‘Lecture 1’ van Dennis Fok (Statistics for Data Science).</w:t>
                              </w:r>
                            </w:sdtContent>
                          </w:sdt>
                        </w:p>
                      </w:txbxContent>
                    </v:textbox>
                    <w10:wrap anchorx="page" anchory="page"/>
                  </v:shape>
                </w:pict>
              </mc:Fallback>
            </mc:AlternateContent>
          </w:r>
        </w:p>
        <w:p w14:paraId="681E2070" w14:textId="0E3064CE" w:rsidR="003769D1" w:rsidRPr="00522DC5" w:rsidRDefault="003769D1" w:rsidP="008642AF">
          <w:pPr>
            <w:rPr>
              <w:rFonts w:ascii="Aptos" w:hAnsi="Aptos"/>
              <w:b/>
              <w:bCs/>
            </w:rPr>
          </w:pPr>
          <w:r w:rsidRPr="00522DC5">
            <w:rPr>
              <w:rFonts w:ascii="Aptos" w:hAnsi="Aptos"/>
              <w:b/>
              <w:bCs/>
            </w:rPr>
            <w:br w:type="page"/>
          </w:r>
        </w:p>
      </w:sdtContent>
    </w:sdt>
    <w:p w14:paraId="0ABAFDEF" w14:textId="303A01B9" w:rsidR="00522DC5" w:rsidRPr="00522DC5" w:rsidRDefault="003769D1" w:rsidP="00522DC5">
      <w:pPr>
        <w:pStyle w:val="Title"/>
        <w:rPr>
          <w:rFonts w:ascii="Aptos" w:hAnsi="Aptos"/>
        </w:rPr>
      </w:pPr>
      <w:r w:rsidRPr="00522DC5">
        <w:rPr>
          <w:rFonts w:ascii="Aptos" w:hAnsi="Aptos"/>
        </w:rPr>
        <w:lastRenderedPageBreak/>
        <w:t>Inhoudsopgave</w:t>
      </w:r>
    </w:p>
    <w:p w14:paraId="6A7075DC" w14:textId="77777777" w:rsidR="00522DC5" w:rsidRPr="00522DC5" w:rsidRDefault="00522DC5">
      <w:pPr>
        <w:rPr>
          <w:rFonts w:ascii="Aptos" w:eastAsiaTheme="majorEastAsia" w:hAnsi="Aptos" w:cstheme="majorBidi"/>
          <w:b/>
          <w:bCs/>
          <w:color w:val="365F91" w:themeColor="accent1" w:themeShade="BF"/>
          <w:sz w:val="28"/>
          <w:szCs w:val="28"/>
        </w:rPr>
      </w:pPr>
      <w:r w:rsidRPr="00522DC5">
        <w:rPr>
          <w:rFonts w:ascii="Aptos" w:hAnsi="Aptos"/>
        </w:rPr>
        <w:br w:type="page"/>
      </w:r>
    </w:p>
    <w:p w14:paraId="58A1F3BA" w14:textId="3C60D8F8" w:rsidR="00C86AAF" w:rsidRPr="00522DC5" w:rsidRDefault="00000000" w:rsidP="00522DC5">
      <w:pPr>
        <w:pStyle w:val="Heading1"/>
        <w:rPr>
          <w:rFonts w:ascii="Aptos" w:hAnsi="Aptos"/>
        </w:rPr>
      </w:pPr>
      <w:r w:rsidRPr="00522DC5">
        <w:rPr>
          <w:rFonts w:ascii="Aptos" w:hAnsi="Aptos"/>
        </w:rPr>
        <w:lastRenderedPageBreak/>
        <w:t>Lecture 1 — Statistics for Data Science (Volledige Samenvatting)</w:t>
      </w:r>
    </w:p>
    <w:p w14:paraId="58101ED4" w14:textId="77777777" w:rsidR="00C86AAF" w:rsidRPr="00522DC5" w:rsidRDefault="00000000">
      <w:pPr>
        <w:rPr>
          <w:rFonts w:ascii="Aptos" w:hAnsi="Aptos"/>
          <w:lang w:val="nl-NL"/>
        </w:rPr>
      </w:pPr>
      <w:r w:rsidRPr="00522DC5">
        <w:rPr>
          <w:rFonts w:ascii="Aptos" w:hAnsi="Aptos"/>
          <w:lang w:val="nl-NL"/>
        </w:rPr>
        <w:t xml:space="preserve">Erasmus School of </w:t>
      </w:r>
      <w:proofErr w:type="spellStart"/>
      <w:r w:rsidRPr="00522DC5">
        <w:rPr>
          <w:rFonts w:ascii="Aptos" w:hAnsi="Aptos"/>
          <w:lang w:val="nl-NL"/>
        </w:rPr>
        <w:t>Economics</w:t>
      </w:r>
      <w:proofErr w:type="spellEnd"/>
      <w:r w:rsidRPr="00522DC5">
        <w:rPr>
          <w:rFonts w:ascii="Aptos" w:hAnsi="Aptos"/>
          <w:lang w:val="nl-NL"/>
        </w:rPr>
        <w:t xml:space="preserve"> — Prof. Dennis Fok</w:t>
      </w:r>
      <w:r w:rsidRPr="00522DC5">
        <w:rPr>
          <w:rFonts w:ascii="Aptos" w:hAnsi="Aptos"/>
          <w:lang w:val="nl-NL"/>
        </w:rPr>
        <w:br/>
        <w:t>Periode: September – Oktober 2024</w:t>
      </w:r>
    </w:p>
    <w:p w14:paraId="7D7B994F" w14:textId="77777777" w:rsidR="00C86AAF" w:rsidRPr="00522DC5" w:rsidRDefault="00000000">
      <w:pPr>
        <w:rPr>
          <w:rFonts w:ascii="Aptos" w:hAnsi="Aptos"/>
          <w:lang w:val="nl-NL"/>
        </w:rPr>
      </w:pPr>
      <w:r w:rsidRPr="00522DC5">
        <w:rPr>
          <w:rFonts w:ascii="Aptos" w:hAnsi="Aptos"/>
          <w:lang w:val="nl-NL"/>
        </w:rPr>
        <w:t xml:space="preserve">Deze samenvatting bevat een uitgebreide uitleg van alle slides uit </w:t>
      </w:r>
      <w:proofErr w:type="spellStart"/>
      <w:r w:rsidRPr="00522DC5">
        <w:rPr>
          <w:rFonts w:ascii="Aptos" w:hAnsi="Aptos"/>
          <w:lang w:val="nl-NL"/>
        </w:rPr>
        <w:t>Lecture</w:t>
      </w:r>
      <w:proofErr w:type="spellEnd"/>
      <w:r w:rsidRPr="00522DC5">
        <w:rPr>
          <w:rFonts w:ascii="Aptos" w:hAnsi="Aptos"/>
          <w:lang w:val="nl-NL"/>
        </w:rPr>
        <w:t xml:space="preserve"> 1, inclusief theorie, kernbegrippen, formules en Python</w:t>
      </w:r>
      <w:r w:rsidRPr="00522DC5">
        <w:rPr>
          <w:rFonts w:ascii="Cambria Math" w:hAnsi="Cambria Math" w:cs="Cambria Math"/>
          <w:lang w:val="nl-NL"/>
        </w:rPr>
        <w:t>‑</w:t>
      </w:r>
      <w:r w:rsidRPr="00522DC5">
        <w:rPr>
          <w:rFonts w:ascii="Aptos" w:hAnsi="Aptos"/>
          <w:lang w:val="nl-NL"/>
        </w:rPr>
        <w:t>voorbeelden.</w:t>
      </w:r>
    </w:p>
    <w:p w14:paraId="09B553EE" w14:textId="53BE78AC" w:rsidR="00C86AAF" w:rsidRPr="00522DC5" w:rsidRDefault="003769D1" w:rsidP="003769D1">
      <w:pPr>
        <w:pStyle w:val="Heading1"/>
        <w:rPr>
          <w:rFonts w:ascii="Aptos" w:hAnsi="Aptos"/>
          <w:lang w:val="nl-NL"/>
        </w:rPr>
      </w:pPr>
      <w:r w:rsidRPr="00522DC5">
        <w:rPr>
          <w:rFonts w:ascii="Aptos" w:hAnsi="Aptos"/>
          <w:lang w:val="nl-NL"/>
        </w:rPr>
        <w:t>1 Inleiding &amp; Doel</w:t>
      </w:r>
    </w:p>
    <w:p w14:paraId="7F2AD2DD" w14:textId="77777777" w:rsidR="008642AF" w:rsidRPr="00522DC5" w:rsidRDefault="00000000">
      <w:pPr>
        <w:rPr>
          <w:rFonts w:ascii="Aptos" w:hAnsi="Aptos"/>
          <w:lang w:val="nl-NL"/>
        </w:rPr>
      </w:pPr>
      <w:r w:rsidRPr="00522DC5">
        <w:rPr>
          <w:rFonts w:ascii="Aptos" w:hAnsi="Aptos"/>
          <w:lang w:val="nl-NL"/>
        </w:rPr>
        <w:t xml:space="preserve">De cursus vormt een (her)introductie tot de basis van statistiek met nadruk op kritisch denken: niet enkel </w:t>
      </w:r>
      <w:r w:rsidRPr="00522DC5">
        <w:rPr>
          <w:rFonts w:ascii="Aptos" w:hAnsi="Aptos"/>
          <w:b/>
          <w:bCs/>
          <w:shd w:val="clear" w:color="auto" w:fill="C4BC96" w:themeFill="background2" w:themeFillShade="BF"/>
          <w:lang w:val="nl-NL"/>
        </w:rPr>
        <w:t>*hoe*</w:t>
      </w:r>
      <w:r w:rsidRPr="00522DC5">
        <w:rPr>
          <w:rFonts w:ascii="Aptos" w:hAnsi="Aptos"/>
          <w:lang w:val="nl-NL"/>
        </w:rPr>
        <w:t xml:space="preserve"> maar ook </w:t>
      </w:r>
      <w:r w:rsidRPr="00522DC5">
        <w:rPr>
          <w:rFonts w:ascii="Aptos" w:hAnsi="Aptos"/>
          <w:b/>
          <w:bCs/>
          <w:shd w:val="clear" w:color="auto" w:fill="C4BC96" w:themeFill="background2" w:themeFillShade="BF"/>
          <w:lang w:val="nl-NL"/>
        </w:rPr>
        <w:t>*waarom*</w:t>
      </w:r>
      <w:r w:rsidRPr="00522DC5">
        <w:rPr>
          <w:rFonts w:ascii="Aptos" w:hAnsi="Aptos"/>
          <w:lang w:val="nl-NL"/>
        </w:rPr>
        <w:t xml:space="preserve"> analyses worden uitgevoerd. </w:t>
      </w:r>
    </w:p>
    <w:p w14:paraId="0C61780D" w14:textId="39C96B6C" w:rsidR="00C86AAF" w:rsidRPr="00522DC5" w:rsidRDefault="00000000">
      <w:pPr>
        <w:rPr>
          <w:rFonts w:ascii="Aptos" w:hAnsi="Aptos"/>
          <w:lang w:val="nl-NL"/>
        </w:rPr>
      </w:pPr>
      <w:r w:rsidRPr="00522DC5">
        <w:rPr>
          <w:rFonts w:ascii="Aptos" w:hAnsi="Aptos"/>
          <w:lang w:val="nl-NL"/>
        </w:rPr>
        <w:t xml:space="preserve">Alles wordt toegepast in Python of R, met als leidraad het boek ‘Practical </w:t>
      </w:r>
      <w:proofErr w:type="spellStart"/>
      <w:r w:rsidRPr="00522DC5">
        <w:rPr>
          <w:rFonts w:ascii="Aptos" w:hAnsi="Aptos"/>
          <w:lang w:val="nl-NL"/>
        </w:rPr>
        <w:t>Statistics</w:t>
      </w:r>
      <w:proofErr w:type="spellEnd"/>
      <w:r w:rsidRPr="00522DC5">
        <w:rPr>
          <w:rFonts w:ascii="Aptos" w:hAnsi="Aptos"/>
          <w:lang w:val="nl-NL"/>
        </w:rPr>
        <w:t xml:space="preserve"> </w:t>
      </w:r>
      <w:proofErr w:type="spellStart"/>
      <w:r w:rsidRPr="00522DC5">
        <w:rPr>
          <w:rFonts w:ascii="Aptos" w:hAnsi="Aptos"/>
          <w:lang w:val="nl-NL"/>
        </w:rPr>
        <w:t>for</w:t>
      </w:r>
      <w:proofErr w:type="spellEnd"/>
      <w:r w:rsidRPr="00522DC5">
        <w:rPr>
          <w:rFonts w:ascii="Aptos" w:hAnsi="Aptos"/>
          <w:lang w:val="nl-NL"/>
        </w:rPr>
        <w:t xml:space="preserve"> Data </w:t>
      </w:r>
      <w:proofErr w:type="spellStart"/>
      <w:r w:rsidRPr="00522DC5">
        <w:rPr>
          <w:rFonts w:ascii="Aptos" w:hAnsi="Aptos"/>
          <w:lang w:val="nl-NL"/>
        </w:rPr>
        <w:t>Scientists</w:t>
      </w:r>
      <w:proofErr w:type="spellEnd"/>
      <w:r w:rsidRPr="00522DC5">
        <w:rPr>
          <w:rFonts w:ascii="Aptos" w:hAnsi="Aptos"/>
          <w:lang w:val="nl-NL"/>
        </w:rPr>
        <w:t xml:space="preserve">’ (Bruce, Bruce &amp; </w:t>
      </w:r>
      <w:proofErr w:type="spellStart"/>
      <w:r w:rsidRPr="00522DC5">
        <w:rPr>
          <w:rFonts w:ascii="Aptos" w:hAnsi="Aptos"/>
          <w:lang w:val="nl-NL"/>
        </w:rPr>
        <w:t>Gedeck</w:t>
      </w:r>
      <w:proofErr w:type="spellEnd"/>
      <w:r w:rsidRPr="00522DC5">
        <w:rPr>
          <w:rFonts w:ascii="Aptos" w:hAnsi="Aptos"/>
          <w:lang w:val="nl-NL"/>
        </w:rPr>
        <w:t>, hoofdstukken 1–5).</w:t>
      </w:r>
    </w:p>
    <w:p w14:paraId="05F3BE94" w14:textId="1449B417" w:rsidR="00587A67" w:rsidRPr="00522DC5" w:rsidRDefault="00587A67" w:rsidP="00587A67">
      <w:pPr>
        <w:rPr>
          <w:rFonts w:ascii="Aptos" w:hAnsi="Aptos"/>
          <w:lang w:val="nl-NL"/>
        </w:rPr>
      </w:pPr>
      <w:r w:rsidRPr="00522DC5">
        <w:rPr>
          <w:rFonts w:ascii="Aptos" w:hAnsi="Aptos"/>
          <w:lang w:val="nl-NL"/>
        </w:rPr>
        <w:t xml:space="preserve">Naast het technisch toepassen van methoden, wordt in deze cursus sterk de nadruk gelegd op het ontwikkelen van een kritische houding ten opzichte van data en statistische uitkomsten. Je leert niet alleen formules gebruiken, maar vooral ook onderliggende aannames doorzien en resultaten interpreteren binnen de context van het vraagstuk. Deze vaardigheden zijn essentieel om in de praktijk als data </w:t>
      </w:r>
      <w:proofErr w:type="spellStart"/>
      <w:r w:rsidRPr="00522DC5">
        <w:rPr>
          <w:rFonts w:ascii="Aptos" w:hAnsi="Aptos"/>
          <w:lang w:val="nl-NL"/>
        </w:rPr>
        <w:t>scientist</w:t>
      </w:r>
      <w:proofErr w:type="spellEnd"/>
      <w:r w:rsidRPr="00522DC5">
        <w:rPr>
          <w:rFonts w:ascii="Aptos" w:hAnsi="Aptos"/>
          <w:lang w:val="nl-NL"/>
        </w:rPr>
        <w:t xml:space="preserve"> valkuilen te vermijden en met vertrouwen beslissingen te nemen op basis van data.</w:t>
      </w:r>
    </w:p>
    <w:p w14:paraId="6A7370ED" w14:textId="77777777" w:rsidR="00587A67" w:rsidRPr="00522DC5" w:rsidRDefault="00587A67" w:rsidP="00587A67">
      <w:pPr>
        <w:rPr>
          <w:rFonts w:ascii="Aptos" w:hAnsi="Aptos"/>
          <w:lang w:val="nl-NL"/>
        </w:rPr>
      </w:pPr>
    </w:p>
    <w:p w14:paraId="1247531B" w14:textId="7B1567A4" w:rsidR="00C86AAF" w:rsidRPr="00522DC5" w:rsidRDefault="003769D1" w:rsidP="003769D1">
      <w:pPr>
        <w:pStyle w:val="Heading1"/>
        <w:rPr>
          <w:rFonts w:ascii="Aptos" w:hAnsi="Aptos"/>
          <w:lang w:val="nl-NL"/>
        </w:rPr>
      </w:pPr>
      <w:r w:rsidRPr="00522DC5">
        <w:rPr>
          <w:rFonts w:ascii="Aptos" w:hAnsi="Aptos"/>
          <w:lang w:val="nl-NL"/>
        </w:rPr>
        <w:t>2 Cursusstructuur en aanpak</w:t>
      </w:r>
    </w:p>
    <w:p w14:paraId="554BF81E" w14:textId="77777777" w:rsidR="00C86AAF" w:rsidRPr="00522DC5" w:rsidRDefault="00000000">
      <w:pPr>
        <w:rPr>
          <w:rFonts w:ascii="Aptos" w:hAnsi="Aptos"/>
          <w:lang w:val="nl-NL"/>
        </w:rPr>
      </w:pPr>
      <w:r w:rsidRPr="00522DC5">
        <w:rPr>
          <w:rFonts w:ascii="Aptos" w:hAnsi="Aptos"/>
          <w:lang w:val="nl-NL"/>
        </w:rPr>
        <w:t>De cursus bestaat uit zeven onderdelen:</w:t>
      </w:r>
      <w:r w:rsidRPr="00522DC5">
        <w:rPr>
          <w:rFonts w:ascii="Aptos" w:hAnsi="Aptos"/>
          <w:lang w:val="nl-NL"/>
        </w:rPr>
        <w:br/>
        <w:t>1. Basis van statistiek en inferentie</w:t>
      </w:r>
      <w:r w:rsidRPr="00522DC5">
        <w:rPr>
          <w:rFonts w:ascii="Aptos" w:hAnsi="Aptos"/>
          <w:lang w:val="nl-NL"/>
        </w:rPr>
        <w:br/>
        <w:t>2. Distributies, beschrijvende statistiek en hypothesetoetsing</w:t>
      </w:r>
      <w:r w:rsidRPr="00522DC5">
        <w:rPr>
          <w:rFonts w:ascii="Aptos" w:hAnsi="Aptos"/>
          <w:lang w:val="nl-NL"/>
        </w:rPr>
        <w:br/>
        <w:t>3. Toetsen van verschillen</w:t>
      </w:r>
      <w:r w:rsidRPr="00522DC5">
        <w:rPr>
          <w:rFonts w:ascii="Aptos" w:hAnsi="Aptos"/>
          <w:lang w:val="nl-NL"/>
        </w:rPr>
        <w:br/>
        <w:t>4. Lineaire regressie</w:t>
      </w:r>
      <w:r w:rsidRPr="00522DC5">
        <w:rPr>
          <w:rFonts w:ascii="Aptos" w:hAnsi="Aptos"/>
          <w:lang w:val="nl-NL"/>
        </w:rPr>
        <w:br/>
        <w:t>5. Diagnostiek en modelselectie</w:t>
      </w:r>
      <w:r w:rsidRPr="00522DC5">
        <w:rPr>
          <w:rFonts w:ascii="Aptos" w:hAnsi="Aptos"/>
          <w:lang w:val="nl-NL"/>
        </w:rPr>
        <w:br/>
        <w:t>6. Logistische regressie (GLM)</w:t>
      </w:r>
      <w:r w:rsidRPr="00522DC5">
        <w:rPr>
          <w:rFonts w:ascii="Aptos" w:hAnsi="Aptos"/>
          <w:lang w:val="nl-NL"/>
        </w:rPr>
        <w:br/>
        <w:t xml:space="preserve">7. </w:t>
      </w:r>
      <w:proofErr w:type="spellStart"/>
      <w:r w:rsidRPr="00522DC5">
        <w:rPr>
          <w:rFonts w:ascii="Aptos" w:hAnsi="Aptos"/>
          <w:lang w:val="nl-NL"/>
        </w:rPr>
        <w:t>Bayesian</w:t>
      </w:r>
      <w:proofErr w:type="spellEnd"/>
      <w:r w:rsidRPr="00522DC5">
        <w:rPr>
          <w:rFonts w:ascii="Aptos" w:hAnsi="Aptos"/>
          <w:lang w:val="nl-NL"/>
        </w:rPr>
        <w:t xml:space="preserve"> statistiek.</w:t>
      </w:r>
      <w:r w:rsidRPr="00522DC5">
        <w:rPr>
          <w:rFonts w:ascii="Aptos" w:hAnsi="Aptos"/>
          <w:lang w:val="nl-NL"/>
        </w:rPr>
        <w:br/>
      </w:r>
      <w:r w:rsidRPr="00522DC5">
        <w:rPr>
          <w:rFonts w:ascii="Aptos" w:hAnsi="Aptos"/>
          <w:lang w:val="nl-NL"/>
        </w:rPr>
        <w:br/>
        <w:t>Werkwijze: lezen → college → oefenen → wekelijkse opdrachten → deelopdrachten voor eindproject.</w:t>
      </w:r>
    </w:p>
    <w:p w14:paraId="5E7A7169" w14:textId="7A0078A4" w:rsidR="00C86AAF" w:rsidRPr="00522DC5" w:rsidRDefault="003769D1" w:rsidP="003769D1">
      <w:pPr>
        <w:pStyle w:val="Heading1"/>
        <w:rPr>
          <w:rFonts w:ascii="Aptos" w:hAnsi="Aptos"/>
          <w:lang w:val="nl-NL"/>
        </w:rPr>
      </w:pPr>
      <w:r w:rsidRPr="00522DC5">
        <w:rPr>
          <w:rFonts w:ascii="Aptos" w:hAnsi="Aptos"/>
          <w:lang w:val="nl-NL"/>
        </w:rPr>
        <w:t>3 Doelen van statistiek</w:t>
      </w:r>
    </w:p>
    <w:p w14:paraId="1A5DB32C" w14:textId="77777777" w:rsidR="00C86AAF" w:rsidRPr="00522DC5" w:rsidRDefault="00000000">
      <w:pPr>
        <w:rPr>
          <w:rFonts w:ascii="Aptos" w:hAnsi="Aptos"/>
          <w:lang w:val="nl-NL"/>
        </w:rPr>
      </w:pPr>
      <w:r w:rsidRPr="00522DC5">
        <w:rPr>
          <w:rFonts w:ascii="Aptos" w:hAnsi="Aptos"/>
          <w:lang w:val="nl-NL"/>
        </w:rPr>
        <w:t>De drie hoofddoelen van statistiek:</w:t>
      </w:r>
      <w:r w:rsidRPr="00522DC5">
        <w:rPr>
          <w:rFonts w:ascii="Aptos" w:hAnsi="Aptos"/>
          <w:lang w:val="nl-NL"/>
        </w:rPr>
        <w:br/>
        <w:t>1. Data samenvatten (descriptieve statistiek)</w:t>
      </w:r>
      <w:r w:rsidRPr="00522DC5">
        <w:rPr>
          <w:rFonts w:ascii="Aptos" w:hAnsi="Aptos"/>
          <w:lang w:val="nl-NL"/>
        </w:rPr>
        <w:br/>
        <w:t>2. Verschillen toetsen (hypothese</w:t>
      </w:r>
      <w:r w:rsidRPr="00522DC5">
        <w:rPr>
          <w:rFonts w:ascii="Cambria Math" w:hAnsi="Cambria Math" w:cs="Cambria Math"/>
          <w:lang w:val="nl-NL"/>
        </w:rPr>
        <w:t>‑</w:t>
      </w:r>
      <w:r w:rsidRPr="00522DC5">
        <w:rPr>
          <w:rFonts w:ascii="Aptos" w:hAnsi="Aptos"/>
          <w:lang w:val="nl-NL"/>
        </w:rPr>
        <w:t>toetsing)</w:t>
      </w:r>
      <w:r w:rsidRPr="00522DC5">
        <w:rPr>
          <w:rFonts w:ascii="Aptos" w:hAnsi="Aptos"/>
          <w:lang w:val="nl-NL"/>
        </w:rPr>
        <w:br/>
        <w:t xml:space="preserve">3. Eigenschappen schatten van het </w:t>
      </w:r>
      <w:proofErr w:type="spellStart"/>
      <w:r w:rsidRPr="00522DC5">
        <w:rPr>
          <w:rFonts w:ascii="Aptos" w:hAnsi="Aptos"/>
          <w:lang w:val="nl-NL"/>
        </w:rPr>
        <w:t>datagenererend</w:t>
      </w:r>
      <w:proofErr w:type="spellEnd"/>
      <w:r w:rsidRPr="00522DC5">
        <w:rPr>
          <w:rFonts w:ascii="Aptos" w:hAnsi="Aptos"/>
          <w:lang w:val="nl-NL"/>
        </w:rPr>
        <w:t xml:space="preserve"> proces (</w:t>
      </w:r>
      <w:proofErr w:type="spellStart"/>
      <w:r w:rsidRPr="00522DC5">
        <w:rPr>
          <w:rFonts w:ascii="Aptos" w:hAnsi="Aptos"/>
          <w:lang w:val="nl-NL"/>
        </w:rPr>
        <w:t>inferentiële</w:t>
      </w:r>
      <w:proofErr w:type="spellEnd"/>
      <w:r w:rsidRPr="00522DC5">
        <w:rPr>
          <w:rFonts w:ascii="Aptos" w:hAnsi="Aptos"/>
          <w:lang w:val="nl-NL"/>
        </w:rPr>
        <w:t xml:space="preserve"> statistiek).</w:t>
      </w:r>
      <w:r w:rsidRPr="00522DC5">
        <w:rPr>
          <w:rFonts w:ascii="Aptos" w:hAnsi="Aptos"/>
          <w:lang w:val="nl-NL"/>
        </w:rPr>
        <w:br/>
      </w:r>
      <w:r w:rsidRPr="00522DC5">
        <w:rPr>
          <w:rFonts w:ascii="Aptos" w:hAnsi="Aptos"/>
          <w:lang w:val="nl-NL"/>
        </w:rPr>
        <w:br/>
        <w:t>Belangrijk: onzekerheid is altijd aanwezig. Resultaten berusten op aannames; wanneer die niet gelden, kunnen conclusies misleidend zijn.</w:t>
      </w:r>
    </w:p>
    <w:p w14:paraId="65804E7B" w14:textId="38D19D39" w:rsidR="008B3D2C" w:rsidRPr="00522DC5" w:rsidRDefault="008B3D2C" w:rsidP="008B3D2C">
      <w:pPr>
        <w:rPr>
          <w:rFonts w:ascii="Aptos" w:hAnsi="Aptos"/>
          <w:lang w:val="nl-NL"/>
        </w:rPr>
      </w:pPr>
      <w:r w:rsidRPr="00522DC5">
        <w:rPr>
          <w:rFonts w:ascii="Aptos" w:hAnsi="Aptos"/>
          <w:lang w:val="nl-NL"/>
        </w:rPr>
        <w:lastRenderedPageBreak/>
        <w:t xml:space="preserve">Statistiek is geen </w:t>
      </w:r>
      <w:proofErr w:type="spellStart"/>
      <w:r w:rsidRPr="00522DC5">
        <w:rPr>
          <w:rFonts w:ascii="Aptos" w:hAnsi="Aptos"/>
          <w:lang w:val="nl-NL"/>
        </w:rPr>
        <w:t>trucendoos</w:t>
      </w:r>
      <w:proofErr w:type="spellEnd"/>
      <w:r w:rsidRPr="00522DC5">
        <w:rPr>
          <w:rFonts w:ascii="Aptos" w:hAnsi="Aptos"/>
          <w:lang w:val="nl-NL"/>
        </w:rPr>
        <w:t xml:space="preserve">; het draait om logisch redeneren en het stellen van de juiste vragen bij elke stap van het analyseproces. Dit betekent dat je als data </w:t>
      </w:r>
      <w:proofErr w:type="spellStart"/>
      <w:r w:rsidRPr="00522DC5">
        <w:rPr>
          <w:rFonts w:ascii="Aptos" w:hAnsi="Aptos"/>
          <w:lang w:val="nl-NL"/>
        </w:rPr>
        <w:t>scientist</w:t>
      </w:r>
      <w:proofErr w:type="spellEnd"/>
      <w:r w:rsidRPr="00522DC5">
        <w:rPr>
          <w:rFonts w:ascii="Aptos" w:hAnsi="Aptos"/>
          <w:lang w:val="nl-NL"/>
        </w:rPr>
        <w:t xml:space="preserve"> altijd kritisch moet nagaan of de gekozen methode past bij de aard van je data en de vraagstelling. Bovendien leer je binnen deze cursus wanneer je voorzichtig moet zijn met het trekken van conclusies en hoe je valkuilen zoals bias, </w:t>
      </w:r>
      <w:proofErr w:type="spellStart"/>
      <w:r w:rsidRPr="00522DC5">
        <w:rPr>
          <w:rFonts w:ascii="Aptos" w:hAnsi="Aptos"/>
          <w:lang w:val="nl-NL"/>
        </w:rPr>
        <w:t>overfitting</w:t>
      </w:r>
      <w:proofErr w:type="spellEnd"/>
      <w:r w:rsidRPr="00522DC5">
        <w:rPr>
          <w:rFonts w:ascii="Aptos" w:hAnsi="Aptos"/>
          <w:lang w:val="nl-NL"/>
        </w:rPr>
        <w:t xml:space="preserve"> en misinterpretatie kunt herkennen en vermijden.</w:t>
      </w:r>
    </w:p>
    <w:p w14:paraId="17AF534A" w14:textId="449463B8" w:rsidR="00C86AAF" w:rsidRPr="00522DC5" w:rsidRDefault="003769D1" w:rsidP="003769D1">
      <w:pPr>
        <w:pStyle w:val="Heading1"/>
        <w:rPr>
          <w:rFonts w:ascii="Aptos" w:hAnsi="Aptos"/>
          <w:lang w:val="nl-NL"/>
        </w:rPr>
      </w:pPr>
      <w:r w:rsidRPr="00522DC5">
        <w:rPr>
          <w:rFonts w:ascii="Aptos" w:hAnsi="Aptos"/>
          <w:lang w:val="nl-NL"/>
        </w:rPr>
        <w:t>4 Belangrijke kernbegrippen</w:t>
      </w:r>
    </w:p>
    <w:p w14:paraId="3C1AE91E" w14:textId="0D25D4A8" w:rsidR="00C86AAF" w:rsidRDefault="00000000">
      <w:pPr>
        <w:rPr>
          <w:rFonts w:ascii="Aptos" w:hAnsi="Aptos"/>
          <w:lang w:val="nl-NL"/>
        </w:rPr>
      </w:pPr>
      <w:r w:rsidRPr="00522DC5">
        <w:rPr>
          <w:rFonts w:ascii="Aptos" w:hAnsi="Aptos"/>
          <w:lang w:val="nl-NL"/>
        </w:rPr>
        <w:t xml:space="preserve">1. Data en </w:t>
      </w:r>
      <w:proofErr w:type="spellStart"/>
      <w:proofErr w:type="gramStart"/>
      <w:r w:rsidRPr="00522DC5">
        <w:rPr>
          <w:rFonts w:ascii="Aptos" w:hAnsi="Aptos"/>
          <w:lang w:val="nl-NL"/>
        </w:rPr>
        <w:t>variabelen:verzameling</w:t>
      </w:r>
      <w:proofErr w:type="spellEnd"/>
      <w:proofErr w:type="gramEnd"/>
      <w:r w:rsidRPr="00522DC5">
        <w:rPr>
          <w:rFonts w:ascii="Aptos" w:hAnsi="Aptos"/>
          <w:lang w:val="nl-NL"/>
        </w:rPr>
        <w:t xml:space="preserve"> van gemeten kenmerken (features). Rol in analyse: afhankelijk (Y) of onafhankelijk (X).</w:t>
      </w:r>
      <w:r w:rsidRPr="00522DC5">
        <w:rPr>
          <w:rFonts w:ascii="Aptos" w:hAnsi="Aptos"/>
          <w:lang w:val="nl-NL"/>
        </w:rPr>
        <w:br/>
        <w:t xml:space="preserve">2. Steekproef en </w:t>
      </w:r>
      <w:proofErr w:type="spellStart"/>
      <w:proofErr w:type="gramStart"/>
      <w:r w:rsidRPr="00522DC5">
        <w:rPr>
          <w:rFonts w:ascii="Aptos" w:hAnsi="Aptos"/>
          <w:lang w:val="nl-NL"/>
        </w:rPr>
        <w:t>populatie:steekproef</w:t>
      </w:r>
      <w:proofErr w:type="spellEnd"/>
      <w:proofErr w:type="gramEnd"/>
      <w:r w:rsidRPr="00522DC5">
        <w:rPr>
          <w:rFonts w:ascii="Aptos" w:hAnsi="Aptos"/>
          <w:lang w:val="nl-NL"/>
        </w:rPr>
        <w:t xml:space="preserve"> is subset van populatie; representativiteit cruciaal.</w:t>
      </w:r>
      <w:r w:rsidRPr="00522DC5">
        <w:rPr>
          <w:rFonts w:ascii="Aptos" w:hAnsi="Aptos"/>
          <w:lang w:val="nl-NL"/>
        </w:rPr>
        <w:br/>
        <w:t xml:space="preserve">3. Variatie en </w:t>
      </w:r>
      <w:proofErr w:type="spellStart"/>
      <w:proofErr w:type="gramStart"/>
      <w:r w:rsidRPr="00522DC5">
        <w:rPr>
          <w:rFonts w:ascii="Aptos" w:hAnsi="Aptos"/>
          <w:lang w:val="nl-NL"/>
        </w:rPr>
        <w:t>onzekerheid:toevalsvariatie</w:t>
      </w:r>
      <w:proofErr w:type="spellEnd"/>
      <w:proofErr w:type="gramEnd"/>
      <w:r w:rsidRPr="00522DC5">
        <w:rPr>
          <w:rFonts w:ascii="Aptos" w:hAnsi="Aptos"/>
          <w:lang w:val="nl-NL"/>
        </w:rPr>
        <w:t>, meetfouten, verschillen tussen respondenten.</w:t>
      </w:r>
      <w:r w:rsidRPr="00522DC5">
        <w:rPr>
          <w:rFonts w:ascii="Aptos" w:hAnsi="Aptos"/>
          <w:lang w:val="nl-NL"/>
        </w:rPr>
        <w:br/>
        <w:t xml:space="preserve">4. </w:t>
      </w:r>
      <w:proofErr w:type="spellStart"/>
      <w:proofErr w:type="gramStart"/>
      <w:r w:rsidRPr="00522DC5">
        <w:rPr>
          <w:rFonts w:ascii="Aptos" w:hAnsi="Aptos"/>
          <w:lang w:val="nl-NL"/>
        </w:rPr>
        <w:t>Modellen:vereenvoudigde</w:t>
      </w:r>
      <w:proofErr w:type="spellEnd"/>
      <w:proofErr w:type="gramEnd"/>
      <w:r w:rsidRPr="00522DC5">
        <w:rPr>
          <w:rFonts w:ascii="Aptos" w:hAnsi="Aptos"/>
          <w:lang w:val="nl-NL"/>
        </w:rPr>
        <w:t xml:space="preserve"> weergaven van het </w:t>
      </w:r>
      <w:proofErr w:type="spellStart"/>
      <w:r w:rsidRPr="00522DC5">
        <w:rPr>
          <w:rFonts w:ascii="Aptos" w:hAnsi="Aptos"/>
          <w:lang w:val="nl-NL"/>
        </w:rPr>
        <w:t>datagenererend</w:t>
      </w:r>
      <w:proofErr w:type="spellEnd"/>
      <w:r w:rsidRPr="00522DC5">
        <w:rPr>
          <w:rFonts w:ascii="Aptos" w:hAnsi="Aptos"/>
          <w:lang w:val="nl-NL"/>
        </w:rPr>
        <w:t xml:space="preserve"> proces met expliciete aannames.</w:t>
      </w:r>
    </w:p>
    <w:p w14:paraId="797D78B3" w14:textId="77777777" w:rsidR="00522DC5" w:rsidRPr="00522DC5" w:rsidRDefault="00522DC5">
      <w:pPr>
        <w:rPr>
          <w:rFonts w:ascii="Aptos" w:hAnsi="Aptos"/>
          <w:lang w:val="nl-NL"/>
        </w:rPr>
      </w:pPr>
    </w:p>
    <w:p w14:paraId="6F6DF651" w14:textId="0A153FC5" w:rsidR="00C86AAF" w:rsidRPr="00522DC5" w:rsidRDefault="003769D1" w:rsidP="003769D1">
      <w:pPr>
        <w:pStyle w:val="Heading1"/>
        <w:rPr>
          <w:rFonts w:ascii="Aptos" w:hAnsi="Aptos"/>
          <w:lang w:val="nl-NL"/>
        </w:rPr>
      </w:pPr>
      <w:r w:rsidRPr="00522DC5">
        <w:rPr>
          <w:rFonts w:ascii="Aptos" w:hAnsi="Aptos"/>
          <w:lang w:val="nl-NL"/>
        </w:rPr>
        <w:t>5 Typen data en variabelen</w:t>
      </w:r>
    </w:p>
    <w:p w14:paraId="688F7A22" w14:textId="03B8FCA2" w:rsidR="00C86AAF" w:rsidRPr="00522DC5" w:rsidRDefault="00000000">
      <w:pPr>
        <w:rPr>
          <w:rFonts w:ascii="Aptos" w:hAnsi="Aptos"/>
          <w:lang w:val="nl-NL"/>
        </w:rPr>
      </w:pPr>
      <w:r w:rsidRPr="00522DC5">
        <w:rPr>
          <w:rFonts w:ascii="Aptos" w:hAnsi="Aptos"/>
          <w:lang w:val="nl-NL"/>
        </w:rPr>
        <w:t>• Numeriek: continu (temperatuur) of discreet (aantal studenten)</w:t>
      </w:r>
      <w:r w:rsidRPr="00522DC5">
        <w:rPr>
          <w:rFonts w:ascii="Aptos" w:hAnsi="Aptos"/>
          <w:lang w:val="nl-NL"/>
        </w:rPr>
        <w:br/>
        <w:t>• Categoraal: binair (ja/nee), nominaal (kleur), ordinaal (eens/oneens)</w:t>
      </w:r>
      <w:r w:rsidRPr="00522DC5">
        <w:rPr>
          <w:rFonts w:ascii="Aptos" w:hAnsi="Aptos"/>
          <w:lang w:val="nl-NL"/>
        </w:rPr>
        <w:br/>
        <w:t>• Zonder duidelijke afhankelijke variabele → exploratieve statistiek</w:t>
      </w:r>
      <w:r w:rsidR="00522DC5">
        <w:rPr>
          <w:rFonts w:ascii="Aptos" w:hAnsi="Aptos"/>
          <w:lang w:val="nl-NL"/>
        </w:rPr>
        <w:t xml:space="preserve"> </w:t>
      </w:r>
      <w:r w:rsidRPr="00522DC5">
        <w:rPr>
          <w:rFonts w:ascii="Aptos" w:hAnsi="Aptos"/>
          <w:lang w:val="nl-NL"/>
        </w:rPr>
        <w:t>In Python/R bepaalt het datatype vaak welke bewerkingen mogelijk zijn.</w:t>
      </w:r>
    </w:p>
    <w:p w14:paraId="568943C8" w14:textId="77777777" w:rsidR="003769D1" w:rsidRPr="00522DC5" w:rsidRDefault="003769D1">
      <w:pPr>
        <w:rPr>
          <w:rFonts w:ascii="Aptos" w:hAnsi="Aptos"/>
          <w:lang w:val="nl-NL"/>
        </w:rPr>
      </w:pPr>
    </w:p>
    <w:p w14:paraId="634D5C2A" w14:textId="6A9A88CB" w:rsidR="00C86AAF" w:rsidRPr="00522DC5" w:rsidRDefault="003769D1" w:rsidP="003769D1">
      <w:pPr>
        <w:pStyle w:val="Heading1"/>
        <w:rPr>
          <w:rFonts w:ascii="Aptos" w:hAnsi="Aptos"/>
          <w:lang w:val="nl-NL"/>
        </w:rPr>
      </w:pPr>
      <w:r w:rsidRPr="00522DC5">
        <w:rPr>
          <w:rFonts w:ascii="Aptos" w:hAnsi="Aptos"/>
          <w:lang w:val="nl-NL"/>
        </w:rPr>
        <w:t>6 Steekproef vs populatie</w:t>
      </w:r>
    </w:p>
    <w:p w14:paraId="29D5B417" w14:textId="77777777" w:rsidR="00C86AAF" w:rsidRPr="00522DC5" w:rsidRDefault="00000000">
      <w:pPr>
        <w:rPr>
          <w:rFonts w:ascii="Aptos" w:hAnsi="Aptos"/>
          <w:lang w:val="nl-NL"/>
        </w:rPr>
      </w:pPr>
      <w:r w:rsidRPr="00522DC5">
        <w:rPr>
          <w:rFonts w:ascii="Aptos" w:hAnsi="Aptos"/>
          <w:lang w:val="nl-NL"/>
        </w:rPr>
        <w:t>Data kunnen afkomstig zijn uit experimenten of observaties. Controleer steeds:</w:t>
      </w:r>
      <w:r w:rsidRPr="00522DC5">
        <w:rPr>
          <w:rFonts w:ascii="Aptos" w:hAnsi="Aptos"/>
          <w:lang w:val="nl-NL"/>
        </w:rPr>
        <w:br/>
        <w:t>– zijn observaties onafhankelijk?</w:t>
      </w:r>
      <w:r w:rsidRPr="00522DC5">
        <w:rPr>
          <w:rFonts w:ascii="Aptos" w:hAnsi="Aptos"/>
          <w:lang w:val="nl-NL"/>
        </w:rPr>
        <w:br/>
        <w:t>– is er clustering (bijv. studenten binnen scholen)?</w:t>
      </w:r>
      <w:r w:rsidRPr="00522DC5">
        <w:rPr>
          <w:rFonts w:ascii="Aptos" w:hAnsi="Aptos"/>
          <w:lang w:val="nl-NL"/>
        </w:rPr>
        <w:br/>
        <w:t>– is er sampling bias?</w:t>
      </w:r>
      <w:r w:rsidRPr="00522DC5">
        <w:rPr>
          <w:rFonts w:ascii="Aptos" w:hAnsi="Aptos"/>
          <w:lang w:val="nl-NL"/>
        </w:rPr>
        <w:br/>
        <w:t>Voorbeeld van slechte steekproef: enquête op lokale markt of lage responsgraad in online survey.</w:t>
      </w:r>
    </w:p>
    <w:p w14:paraId="066AA15D" w14:textId="05ADAA7E" w:rsidR="00C86AAF" w:rsidRPr="00522DC5" w:rsidRDefault="003769D1" w:rsidP="003769D1">
      <w:pPr>
        <w:pStyle w:val="Heading1"/>
        <w:rPr>
          <w:rFonts w:ascii="Aptos" w:hAnsi="Aptos"/>
          <w:lang w:val="nl-NL"/>
        </w:rPr>
      </w:pPr>
      <w:r w:rsidRPr="00522DC5">
        <w:rPr>
          <w:rFonts w:ascii="Aptos" w:hAnsi="Aptos"/>
          <w:lang w:val="nl-NL"/>
        </w:rPr>
        <w:t>7 Variatie, onzekerheid en significantie</w:t>
      </w:r>
    </w:p>
    <w:p w14:paraId="43BD1971" w14:textId="77777777" w:rsidR="00C86AAF" w:rsidRPr="00522DC5" w:rsidRDefault="00000000">
      <w:pPr>
        <w:rPr>
          <w:rFonts w:ascii="Aptos" w:hAnsi="Aptos"/>
          <w:lang w:val="nl-NL"/>
        </w:rPr>
      </w:pPr>
      <w:r w:rsidRPr="00522DC5">
        <w:rPr>
          <w:rFonts w:ascii="Aptos" w:hAnsi="Aptos"/>
          <w:lang w:val="nl-NL"/>
        </w:rPr>
        <w:t xml:space="preserve">Variatie is normaal. Significantie toetst of een waargenomen verschil groter is dan </w:t>
      </w:r>
      <w:proofErr w:type="spellStart"/>
      <w:r w:rsidRPr="00522DC5">
        <w:rPr>
          <w:rFonts w:ascii="Aptos" w:hAnsi="Aptos"/>
          <w:lang w:val="nl-NL"/>
        </w:rPr>
        <w:t>toevalsvariatie</w:t>
      </w:r>
      <w:proofErr w:type="spellEnd"/>
      <w:r w:rsidRPr="00522DC5">
        <w:rPr>
          <w:rFonts w:ascii="Aptos" w:hAnsi="Aptos"/>
          <w:lang w:val="nl-NL"/>
        </w:rPr>
        <w:t>.</w:t>
      </w:r>
      <w:r w:rsidRPr="00522DC5">
        <w:rPr>
          <w:rFonts w:ascii="Aptos" w:hAnsi="Aptos"/>
          <w:lang w:val="nl-NL"/>
        </w:rPr>
        <w:br/>
      </w:r>
      <w:r w:rsidRPr="00522DC5">
        <w:rPr>
          <w:rFonts w:ascii="Aptos" w:hAnsi="Aptos"/>
          <w:lang w:val="nl-NL"/>
        </w:rPr>
        <w:br/>
        <w:t xml:space="preserve">**Significant </w:t>
      </w:r>
      <w:proofErr w:type="gramStart"/>
      <w:r w:rsidRPr="00522DC5">
        <w:rPr>
          <w:rFonts w:ascii="Aptos" w:hAnsi="Aptos"/>
          <w:lang w:val="nl-NL"/>
        </w:rPr>
        <w:t>verschil:*</w:t>
      </w:r>
      <w:proofErr w:type="gramEnd"/>
      <w:r w:rsidRPr="00522DC5">
        <w:rPr>
          <w:rFonts w:ascii="Aptos" w:hAnsi="Aptos"/>
          <w:lang w:val="nl-NL"/>
        </w:rPr>
        <w:t>* onwaarschijnlijk onder nulhypothese (H₀).</w:t>
      </w:r>
      <w:r w:rsidRPr="00522DC5">
        <w:rPr>
          <w:rFonts w:ascii="Aptos" w:hAnsi="Aptos"/>
          <w:lang w:val="nl-NL"/>
        </w:rPr>
        <w:br/>
        <w:t>**Niet</w:t>
      </w:r>
      <w:r w:rsidRPr="00522DC5">
        <w:rPr>
          <w:rFonts w:ascii="Cambria Math" w:hAnsi="Cambria Math" w:cs="Cambria Math"/>
          <w:lang w:val="nl-NL"/>
        </w:rPr>
        <w:t>‑</w:t>
      </w:r>
      <w:proofErr w:type="gramStart"/>
      <w:r w:rsidRPr="00522DC5">
        <w:rPr>
          <w:rFonts w:ascii="Aptos" w:hAnsi="Aptos"/>
          <w:lang w:val="nl-NL"/>
        </w:rPr>
        <w:t>significant:*</w:t>
      </w:r>
      <w:proofErr w:type="gramEnd"/>
      <w:r w:rsidRPr="00522DC5">
        <w:rPr>
          <w:rFonts w:ascii="Aptos" w:hAnsi="Aptos"/>
          <w:lang w:val="nl-NL"/>
        </w:rPr>
        <w:t>* verschil kan door toeval komen, maar sluit echt verschil niet uit.</w:t>
      </w:r>
    </w:p>
    <w:p w14:paraId="4885E7C8" w14:textId="18AE3CEB" w:rsidR="00C86AAF" w:rsidRPr="00522DC5" w:rsidRDefault="003769D1" w:rsidP="003769D1">
      <w:pPr>
        <w:pStyle w:val="Heading1"/>
        <w:rPr>
          <w:rFonts w:ascii="Aptos" w:hAnsi="Aptos"/>
          <w:lang w:val="nl-NL"/>
        </w:rPr>
      </w:pPr>
      <w:r w:rsidRPr="00522DC5">
        <w:rPr>
          <w:rFonts w:ascii="Aptos" w:hAnsi="Aptos"/>
          <w:lang w:val="nl-NL"/>
        </w:rPr>
        <w:t>8 Modellen en aannames</w:t>
      </w:r>
    </w:p>
    <w:p w14:paraId="5419B46E" w14:textId="77777777" w:rsidR="00C86AAF" w:rsidRPr="00522DC5" w:rsidRDefault="00000000">
      <w:pPr>
        <w:rPr>
          <w:rFonts w:ascii="Aptos" w:hAnsi="Aptos"/>
          <w:lang w:val="nl-NL"/>
        </w:rPr>
      </w:pPr>
      <w:r w:rsidRPr="00522DC5">
        <w:rPr>
          <w:rFonts w:ascii="Aptos" w:hAnsi="Aptos"/>
          <w:lang w:val="nl-NL"/>
        </w:rPr>
        <w:t xml:space="preserve">Een model beschrijft aannames over hoe data ontstaan. </w:t>
      </w:r>
      <w:proofErr w:type="spellStart"/>
      <w:r w:rsidRPr="00522DC5">
        <w:rPr>
          <w:rFonts w:ascii="Aptos" w:hAnsi="Aptos"/>
        </w:rPr>
        <w:t>Cruciale</w:t>
      </w:r>
      <w:proofErr w:type="spellEnd"/>
      <w:r w:rsidRPr="00522DC5">
        <w:rPr>
          <w:rFonts w:ascii="Aptos" w:hAnsi="Aptos"/>
        </w:rPr>
        <w:t xml:space="preserve"> quote: “All models are wrong, but some are useful.” </w:t>
      </w:r>
      <w:r w:rsidRPr="00522DC5">
        <w:rPr>
          <w:rFonts w:ascii="Aptos" w:hAnsi="Aptos"/>
          <w:lang w:val="nl-NL"/>
        </w:rPr>
        <w:t xml:space="preserve">(Box &amp; </w:t>
      </w:r>
      <w:proofErr w:type="spellStart"/>
      <w:r w:rsidRPr="00522DC5">
        <w:rPr>
          <w:rFonts w:ascii="Aptos" w:hAnsi="Aptos"/>
          <w:lang w:val="nl-NL"/>
        </w:rPr>
        <w:t>Draper</w:t>
      </w:r>
      <w:proofErr w:type="spellEnd"/>
      <w:r w:rsidRPr="00522DC5">
        <w:rPr>
          <w:rFonts w:ascii="Aptos" w:hAnsi="Aptos"/>
          <w:lang w:val="nl-NL"/>
        </w:rPr>
        <w:t>, 1987). Belangrijk: toets aannames (</w:t>
      </w:r>
      <w:proofErr w:type="spellStart"/>
      <w:r w:rsidRPr="00522DC5">
        <w:rPr>
          <w:rFonts w:ascii="Aptos" w:hAnsi="Aptos"/>
          <w:lang w:val="nl-NL"/>
        </w:rPr>
        <w:t>lineariteit</w:t>
      </w:r>
      <w:proofErr w:type="spellEnd"/>
      <w:r w:rsidRPr="00522DC5">
        <w:rPr>
          <w:rFonts w:ascii="Aptos" w:hAnsi="Aptos"/>
          <w:lang w:val="nl-NL"/>
        </w:rPr>
        <w:t xml:space="preserve">, normaliteit, </w:t>
      </w:r>
      <w:proofErr w:type="spellStart"/>
      <w:r w:rsidRPr="00522DC5">
        <w:rPr>
          <w:rFonts w:ascii="Aptos" w:hAnsi="Aptos"/>
          <w:lang w:val="nl-NL"/>
        </w:rPr>
        <w:t>homoskedasticiteit</w:t>
      </w:r>
      <w:proofErr w:type="spellEnd"/>
      <w:r w:rsidRPr="00522DC5">
        <w:rPr>
          <w:rFonts w:ascii="Aptos" w:hAnsi="Aptos"/>
          <w:lang w:val="nl-NL"/>
        </w:rPr>
        <w:t>).</w:t>
      </w:r>
    </w:p>
    <w:p w14:paraId="4345FE1F" w14:textId="77777777" w:rsidR="008B3D2C" w:rsidRPr="00522DC5" w:rsidRDefault="008B3D2C">
      <w:pPr>
        <w:rPr>
          <w:rFonts w:ascii="Aptos" w:eastAsiaTheme="majorEastAsia" w:hAnsi="Aptos" w:cstheme="majorBidi"/>
          <w:b/>
          <w:bCs/>
          <w:color w:val="4F81BD" w:themeColor="accent1"/>
          <w:sz w:val="26"/>
          <w:szCs w:val="26"/>
          <w:lang w:val="nl-NL"/>
        </w:rPr>
      </w:pPr>
      <w:r w:rsidRPr="00522DC5">
        <w:rPr>
          <w:rFonts w:ascii="Aptos" w:hAnsi="Aptos"/>
          <w:lang w:val="nl-NL"/>
        </w:rPr>
        <w:br w:type="page"/>
      </w:r>
    </w:p>
    <w:p w14:paraId="792BB274" w14:textId="2FD6C9DF" w:rsidR="00C86AAF" w:rsidRPr="00522DC5" w:rsidRDefault="003769D1" w:rsidP="003769D1">
      <w:pPr>
        <w:pStyle w:val="Heading1"/>
        <w:rPr>
          <w:rFonts w:ascii="Aptos" w:hAnsi="Aptos"/>
          <w:lang w:val="nl-NL"/>
        </w:rPr>
      </w:pPr>
      <w:r w:rsidRPr="00522DC5">
        <w:rPr>
          <w:rFonts w:ascii="Aptos" w:hAnsi="Aptos"/>
          <w:lang w:val="nl-NL"/>
        </w:rPr>
        <w:lastRenderedPageBreak/>
        <w:t>9 Python</w:t>
      </w:r>
      <w:r w:rsidRPr="00522DC5">
        <w:rPr>
          <w:rFonts w:ascii="Cambria Math" w:hAnsi="Cambria Math" w:cs="Cambria Math"/>
          <w:lang w:val="nl-NL"/>
        </w:rPr>
        <w:t>‑</w:t>
      </w:r>
      <w:r w:rsidRPr="00522DC5">
        <w:rPr>
          <w:rFonts w:ascii="Aptos" w:hAnsi="Aptos"/>
          <w:lang w:val="nl-NL"/>
        </w:rPr>
        <w:t>implementatie (StatsModels)</w:t>
      </w:r>
    </w:p>
    <w:p w14:paraId="6C3B8A93" w14:textId="77777777" w:rsidR="008B3D2C" w:rsidRPr="00522DC5" w:rsidRDefault="00000000">
      <w:pPr>
        <w:rPr>
          <w:rFonts w:ascii="Aptos" w:hAnsi="Aptos"/>
          <w:lang w:val="nl-NL"/>
        </w:rPr>
      </w:pPr>
      <w:r w:rsidRPr="00522DC5">
        <w:rPr>
          <w:rFonts w:ascii="Aptos" w:hAnsi="Aptos"/>
          <w:lang w:val="nl-NL"/>
        </w:rPr>
        <w:t>Voorbeeldcode</w:t>
      </w:r>
      <w:r w:rsidR="008B3D2C" w:rsidRPr="00522DC5">
        <w:rPr>
          <w:rFonts w:ascii="Aptos" w:hAnsi="Aptos"/>
          <w:lang w:val="nl-NL"/>
        </w:rPr>
        <w:t xml:space="preserve"> </w:t>
      </w:r>
      <w:r w:rsidRPr="00522DC5">
        <w:rPr>
          <w:rFonts w:ascii="Aptos" w:hAnsi="Aptos"/>
          <w:lang w:val="nl-NL"/>
        </w:rPr>
        <w:t>python</w:t>
      </w:r>
      <w:r w:rsidR="008B3D2C" w:rsidRPr="00522DC5">
        <w:rPr>
          <w:rFonts w:ascii="Aptos" w:hAnsi="Aptos"/>
          <w:lang w:val="nl-NL"/>
        </w:rPr>
        <w:t>:</w:t>
      </w:r>
    </w:p>
    <w:tbl>
      <w:tblPr>
        <w:tblStyle w:val="TableGrid"/>
        <w:tblW w:w="0" w:type="auto"/>
        <w:tblInd w:w="108" w:type="dxa"/>
        <w:shd w:val="clear" w:color="auto" w:fill="C4BC96" w:themeFill="background2" w:themeFillShade="BF"/>
        <w:tblLook w:val="04A0" w:firstRow="1" w:lastRow="0" w:firstColumn="1" w:lastColumn="0" w:noHBand="0" w:noVBand="1"/>
      </w:tblPr>
      <w:tblGrid>
        <w:gridCol w:w="8748"/>
      </w:tblGrid>
      <w:tr w:rsidR="008B3D2C" w:rsidRPr="00522DC5" w14:paraId="08696847" w14:textId="77777777" w:rsidTr="008B3D2C">
        <w:tc>
          <w:tcPr>
            <w:tcW w:w="8748" w:type="dxa"/>
            <w:shd w:val="clear" w:color="auto" w:fill="C4BC96" w:themeFill="background2" w:themeFillShade="BF"/>
          </w:tcPr>
          <w:p w14:paraId="0BA65DCE" w14:textId="64C1E20A" w:rsidR="008B3D2C" w:rsidRPr="00522DC5" w:rsidRDefault="008B3D2C">
            <w:pPr>
              <w:rPr>
                <w:rFonts w:ascii="Aptos" w:hAnsi="Aptos"/>
              </w:rPr>
            </w:pPr>
            <w:r w:rsidRPr="00522DC5">
              <w:rPr>
                <w:rFonts w:ascii="Aptos" w:hAnsi="Aptos"/>
              </w:rPr>
              <w:t xml:space="preserve">import </w:t>
            </w:r>
            <w:proofErr w:type="spellStart"/>
            <w:r w:rsidRPr="00522DC5">
              <w:rPr>
                <w:rFonts w:ascii="Aptos" w:hAnsi="Aptos"/>
              </w:rPr>
              <w:t>statsmodels.api</w:t>
            </w:r>
            <w:proofErr w:type="spellEnd"/>
            <w:r w:rsidRPr="00522DC5">
              <w:rPr>
                <w:rFonts w:ascii="Aptos" w:hAnsi="Aptos"/>
              </w:rPr>
              <w:t xml:space="preserve"> as </w:t>
            </w:r>
            <w:proofErr w:type="spellStart"/>
            <w:r w:rsidRPr="00522DC5">
              <w:rPr>
                <w:rFonts w:ascii="Aptos" w:hAnsi="Aptos"/>
              </w:rPr>
              <w:t>sm</w:t>
            </w:r>
            <w:proofErr w:type="spellEnd"/>
            <w:r w:rsidRPr="00522DC5">
              <w:rPr>
                <w:rFonts w:ascii="Aptos" w:hAnsi="Aptos"/>
              </w:rPr>
              <w:br/>
              <w:t xml:space="preserve">import </w:t>
            </w:r>
            <w:proofErr w:type="spellStart"/>
            <w:r w:rsidRPr="00522DC5">
              <w:rPr>
                <w:rFonts w:ascii="Aptos" w:hAnsi="Aptos"/>
              </w:rPr>
              <w:t>statsmodels.formula.api</w:t>
            </w:r>
            <w:proofErr w:type="spellEnd"/>
            <w:r w:rsidRPr="00522DC5">
              <w:rPr>
                <w:rFonts w:ascii="Aptos" w:hAnsi="Aptos"/>
              </w:rPr>
              <w:t xml:space="preserve"> as </w:t>
            </w:r>
            <w:proofErr w:type="spellStart"/>
            <w:r w:rsidRPr="00522DC5">
              <w:rPr>
                <w:rFonts w:ascii="Aptos" w:hAnsi="Aptos"/>
              </w:rPr>
              <w:t>smf</w:t>
            </w:r>
            <w:proofErr w:type="spellEnd"/>
            <w:r w:rsidRPr="00522DC5">
              <w:rPr>
                <w:rFonts w:ascii="Aptos" w:hAnsi="Aptos"/>
              </w:rPr>
              <w:br/>
              <w:t xml:space="preserve">m = </w:t>
            </w:r>
            <w:proofErr w:type="spellStart"/>
            <w:proofErr w:type="gramStart"/>
            <w:r w:rsidRPr="00522DC5">
              <w:rPr>
                <w:rFonts w:ascii="Aptos" w:hAnsi="Aptos"/>
              </w:rPr>
              <w:t>smf.ols</w:t>
            </w:r>
            <w:proofErr w:type="spellEnd"/>
            <w:r w:rsidRPr="00522DC5">
              <w:rPr>
                <w:rFonts w:ascii="Aptos" w:hAnsi="Aptos"/>
              </w:rPr>
              <w:t>(</w:t>
            </w:r>
            <w:proofErr w:type="gramEnd"/>
            <w:r w:rsidRPr="00522DC5">
              <w:rPr>
                <w:rFonts w:ascii="Aptos" w:hAnsi="Aptos"/>
              </w:rPr>
              <w:t>'y ~ x1 + x2', data=</w:t>
            </w:r>
            <w:proofErr w:type="spellStart"/>
            <w:r w:rsidRPr="00522DC5">
              <w:rPr>
                <w:rFonts w:ascii="Aptos" w:hAnsi="Aptos"/>
              </w:rPr>
              <w:t>df</w:t>
            </w:r>
            <w:proofErr w:type="spellEnd"/>
            <w:r w:rsidRPr="00522DC5">
              <w:rPr>
                <w:rFonts w:ascii="Aptos" w:hAnsi="Aptos"/>
              </w:rPr>
              <w:t>)</w:t>
            </w:r>
            <w:r w:rsidRPr="00522DC5">
              <w:rPr>
                <w:rFonts w:ascii="Aptos" w:hAnsi="Aptos"/>
              </w:rPr>
              <w:br/>
              <w:t xml:space="preserve">r = </w:t>
            </w:r>
            <w:proofErr w:type="spellStart"/>
            <w:r w:rsidRPr="00522DC5">
              <w:rPr>
                <w:rFonts w:ascii="Aptos" w:hAnsi="Aptos"/>
              </w:rPr>
              <w:t>m.fit</w:t>
            </w:r>
            <w:proofErr w:type="spellEnd"/>
            <w:r w:rsidRPr="00522DC5">
              <w:rPr>
                <w:rFonts w:ascii="Aptos" w:hAnsi="Aptos"/>
              </w:rPr>
              <w:t>()</w:t>
            </w:r>
            <w:r w:rsidRPr="00522DC5">
              <w:rPr>
                <w:rFonts w:ascii="Aptos" w:hAnsi="Aptos"/>
              </w:rPr>
              <w:br/>
              <w:t>print(</w:t>
            </w:r>
            <w:proofErr w:type="spellStart"/>
            <w:proofErr w:type="gramStart"/>
            <w:r w:rsidRPr="00522DC5">
              <w:rPr>
                <w:rFonts w:ascii="Aptos" w:hAnsi="Aptos"/>
              </w:rPr>
              <w:t>r.summary</w:t>
            </w:r>
            <w:proofErr w:type="spellEnd"/>
            <w:proofErr w:type="gramEnd"/>
            <w:r w:rsidRPr="00522DC5">
              <w:rPr>
                <w:rFonts w:ascii="Aptos" w:hAnsi="Aptos"/>
              </w:rPr>
              <w:t>())</w:t>
            </w:r>
          </w:p>
        </w:tc>
      </w:tr>
    </w:tbl>
    <w:p w14:paraId="630CA3DA" w14:textId="500ABDC8" w:rsidR="008B3D2C" w:rsidRPr="00522DC5" w:rsidRDefault="00000000">
      <w:pPr>
        <w:rPr>
          <w:rFonts w:ascii="Aptos" w:hAnsi="Aptos"/>
          <w:lang w:val="nl-NL"/>
        </w:rPr>
      </w:pPr>
      <w:r w:rsidRPr="00FE0C35">
        <w:rPr>
          <w:rFonts w:ascii="Aptos" w:hAnsi="Aptos"/>
          <w:lang w:val="nl-NL"/>
        </w:rPr>
        <w:br/>
      </w:r>
      <w:r w:rsidRPr="00522DC5">
        <w:rPr>
          <w:rFonts w:ascii="Aptos" w:hAnsi="Aptos"/>
          <w:lang w:val="nl-NL"/>
        </w:rPr>
        <w:t xml:space="preserve">Beschikbare modellen: OLS, GLM, </w:t>
      </w:r>
      <w:proofErr w:type="spellStart"/>
      <w:r w:rsidRPr="00522DC5">
        <w:rPr>
          <w:rFonts w:ascii="Aptos" w:hAnsi="Aptos"/>
          <w:lang w:val="nl-NL"/>
        </w:rPr>
        <w:t>MixedLM</w:t>
      </w:r>
      <w:proofErr w:type="spellEnd"/>
      <w:r w:rsidRPr="00522DC5">
        <w:rPr>
          <w:rFonts w:ascii="Aptos" w:hAnsi="Aptos"/>
          <w:lang w:val="nl-NL"/>
        </w:rPr>
        <w:t>, etc.</w:t>
      </w:r>
    </w:p>
    <w:p w14:paraId="0CDE9AA4" w14:textId="1CA5DF53" w:rsidR="008B3D2C" w:rsidRPr="00522DC5" w:rsidRDefault="008B3D2C" w:rsidP="008B3D2C">
      <w:pPr>
        <w:rPr>
          <w:rFonts w:ascii="Aptos" w:hAnsi="Aptos"/>
          <w:lang w:val="nl-NL"/>
        </w:rPr>
      </w:pPr>
      <w:r w:rsidRPr="00522DC5">
        <w:rPr>
          <w:rFonts w:ascii="Aptos" w:hAnsi="Aptos"/>
          <w:lang w:val="nl-NL"/>
        </w:rPr>
        <w:t xml:space="preserve">Met </w:t>
      </w:r>
      <w:proofErr w:type="spellStart"/>
      <w:r w:rsidRPr="00522DC5">
        <w:rPr>
          <w:rFonts w:ascii="Aptos" w:hAnsi="Aptos"/>
          <w:lang w:val="nl-NL"/>
        </w:rPr>
        <w:t>StatsModels</w:t>
      </w:r>
      <w:proofErr w:type="spellEnd"/>
      <w:r w:rsidRPr="00522DC5">
        <w:rPr>
          <w:rFonts w:ascii="Aptos" w:hAnsi="Aptos"/>
          <w:lang w:val="nl-NL"/>
        </w:rPr>
        <w:t xml:space="preserve"> kun je eenvoudig modellen specificeren door formules te gebruiken die vergelijkbaar zijn met de notatie in statistische literatuur. Bijvoorbeeld, een lineair regressiemodel kan worden opgezet met `</w:t>
      </w:r>
      <w:proofErr w:type="gramStart"/>
      <w:r w:rsidRPr="00522DC5">
        <w:rPr>
          <w:rFonts w:ascii="Aptos" w:hAnsi="Aptos"/>
          <w:b/>
          <w:bCs/>
          <w:shd w:val="clear" w:color="auto" w:fill="C4BC96" w:themeFill="background2" w:themeFillShade="BF"/>
          <w:lang w:val="nl-NL"/>
        </w:rPr>
        <w:t>ols(</w:t>
      </w:r>
      <w:proofErr w:type="gramEnd"/>
      <w:r w:rsidRPr="00522DC5">
        <w:rPr>
          <w:rFonts w:ascii="Aptos" w:hAnsi="Aptos"/>
          <w:b/>
          <w:bCs/>
          <w:shd w:val="clear" w:color="auto" w:fill="C4BC96" w:themeFill="background2" w:themeFillShade="BF"/>
          <w:lang w:val="nl-NL"/>
        </w:rPr>
        <w:t>'Y ~ X1 + X2', data=</w:t>
      </w:r>
      <w:proofErr w:type="spellStart"/>
      <w:proofErr w:type="gramStart"/>
      <w:r w:rsidRPr="00522DC5">
        <w:rPr>
          <w:rFonts w:ascii="Aptos" w:hAnsi="Aptos"/>
          <w:b/>
          <w:bCs/>
          <w:shd w:val="clear" w:color="auto" w:fill="C4BC96" w:themeFill="background2" w:themeFillShade="BF"/>
          <w:lang w:val="nl-NL"/>
        </w:rPr>
        <w:t>df</w:t>
      </w:r>
      <w:proofErr w:type="spellEnd"/>
      <w:r w:rsidRPr="00522DC5">
        <w:rPr>
          <w:rFonts w:ascii="Aptos" w:hAnsi="Aptos"/>
          <w:shd w:val="clear" w:color="auto" w:fill="C4BC96" w:themeFill="background2" w:themeFillShade="BF"/>
          <w:lang w:val="nl-NL"/>
        </w:rPr>
        <w:t>)</w:t>
      </w:r>
      <w:r w:rsidRPr="00522DC5">
        <w:rPr>
          <w:rFonts w:ascii="Aptos" w:hAnsi="Aptos"/>
          <w:lang w:val="nl-NL"/>
        </w:rPr>
        <w:t>`</w:t>
      </w:r>
      <w:proofErr w:type="gramEnd"/>
      <w:r w:rsidRPr="00522DC5">
        <w:rPr>
          <w:rFonts w:ascii="Aptos" w:hAnsi="Aptos"/>
          <w:lang w:val="nl-NL"/>
        </w:rPr>
        <w:t xml:space="preserve">. Vervolgens kun je de fit van het model beoordelen aan de hand van samenvattende statistieken zoals R², F-statistiek en p-waarden. </w:t>
      </w:r>
      <w:r w:rsidRPr="00522DC5">
        <w:rPr>
          <w:rFonts w:ascii="Aptos" w:hAnsi="Aptos"/>
          <w:highlight w:val="yellow"/>
          <w:lang w:val="nl-NL"/>
        </w:rPr>
        <w:t xml:space="preserve">Het is aan te raden om na elke analyse de aannames te evalueren via diagnostische plots, zoals </w:t>
      </w:r>
      <w:proofErr w:type="spellStart"/>
      <w:r w:rsidRPr="00522DC5">
        <w:rPr>
          <w:rFonts w:ascii="Aptos" w:hAnsi="Aptos"/>
          <w:b/>
          <w:bCs/>
          <w:highlight w:val="yellow"/>
          <w:lang w:val="nl-NL"/>
        </w:rPr>
        <w:t>residualenplots</w:t>
      </w:r>
      <w:proofErr w:type="spellEnd"/>
      <w:r w:rsidRPr="00522DC5">
        <w:rPr>
          <w:rFonts w:ascii="Aptos" w:hAnsi="Aptos"/>
          <w:b/>
          <w:bCs/>
          <w:highlight w:val="yellow"/>
          <w:lang w:val="nl-NL"/>
        </w:rPr>
        <w:t xml:space="preserve"> en Q-Q plots</w:t>
      </w:r>
      <w:r w:rsidRPr="00522DC5">
        <w:rPr>
          <w:rFonts w:ascii="Aptos" w:hAnsi="Aptos"/>
          <w:highlight w:val="yellow"/>
          <w:lang w:val="nl-NL"/>
        </w:rPr>
        <w:t>, zodat je zeker weet dat je interpretaties betrouwbaar zijn en niet berusten op foutieve aannames.</w:t>
      </w:r>
    </w:p>
    <w:p w14:paraId="60E73521" w14:textId="77777777" w:rsidR="008B3D2C" w:rsidRPr="00FE0C35" w:rsidRDefault="008B3D2C">
      <w:pPr>
        <w:pStyle w:val="Heading2"/>
        <w:rPr>
          <w:rFonts w:ascii="Aptos" w:hAnsi="Aptos"/>
          <w:lang w:val="nl-NL"/>
        </w:rPr>
      </w:pPr>
    </w:p>
    <w:p w14:paraId="2B543E8C" w14:textId="3DCEC6E8" w:rsidR="00C86AAF" w:rsidRPr="00522DC5" w:rsidRDefault="003769D1" w:rsidP="003769D1">
      <w:pPr>
        <w:pStyle w:val="Heading1"/>
        <w:rPr>
          <w:rFonts w:ascii="Aptos" w:hAnsi="Aptos"/>
        </w:rPr>
      </w:pPr>
      <w:r w:rsidRPr="00522DC5">
        <w:rPr>
          <w:rFonts w:ascii="Aptos" w:hAnsi="Aptos"/>
        </w:rPr>
        <w:t>10 Workflow voor data</w:t>
      </w:r>
      <w:r w:rsidRPr="00522DC5">
        <w:rPr>
          <w:rFonts w:ascii="Cambria Math" w:hAnsi="Cambria Math" w:cs="Cambria Math"/>
        </w:rPr>
        <w:t>‑</w:t>
      </w:r>
      <w:r w:rsidRPr="00522DC5">
        <w:rPr>
          <w:rFonts w:ascii="Aptos" w:hAnsi="Aptos"/>
        </w:rPr>
        <w:t>analyse in Python</w:t>
      </w:r>
    </w:p>
    <w:p w14:paraId="59F050BB" w14:textId="77777777" w:rsidR="00C86AAF" w:rsidRPr="00522DC5" w:rsidRDefault="00000000">
      <w:pPr>
        <w:rPr>
          <w:rFonts w:ascii="Aptos" w:hAnsi="Aptos"/>
          <w:lang w:val="nl-NL"/>
        </w:rPr>
      </w:pPr>
      <w:r w:rsidRPr="00522DC5">
        <w:rPr>
          <w:rFonts w:ascii="Aptos" w:hAnsi="Aptos"/>
        </w:rPr>
        <w:t>1. Importeren: `import pandas as pd`</w:t>
      </w:r>
      <w:r w:rsidRPr="00522DC5">
        <w:rPr>
          <w:rFonts w:ascii="Aptos" w:hAnsi="Aptos"/>
        </w:rPr>
        <w:br/>
        <w:t xml:space="preserve">2. </w:t>
      </w:r>
      <w:r w:rsidRPr="00522DC5">
        <w:rPr>
          <w:rFonts w:ascii="Aptos" w:hAnsi="Aptos"/>
          <w:lang w:val="nl-NL"/>
        </w:rPr>
        <w:t>Data inlezen met `</w:t>
      </w:r>
      <w:proofErr w:type="spellStart"/>
      <w:proofErr w:type="gramStart"/>
      <w:r w:rsidRPr="00522DC5">
        <w:rPr>
          <w:rFonts w:ascii="Aptos" w:hAnsi="Aptos"/>
          <w:lang w:val="nl-NL"/>
        </w:rPr>
        <w:t>pd.read</w:t>
      </w:r>
      <w:proofErr w:type="gramEnd"/>
      <w:r w:rsidRPr="00522DC5">
        <w:rPr>
          <w:rFonts w:ascii="Aptos" w:hAnsi="Aptos"/>
          <w:lang w:val="nl-NL"/>
        </w:rPr>
        <w:t>_</w:t>
      </w:r>
      <w:proofErr w:type="gramStart"/>
      <w:r w:rsidRPr="00522DC5">
        <w:rPr>
          <w:rFonts w:ascii="Aptos" w:hAnsi="Aptos"/>
          <w:lang w:val="nl-NL"/>
        </w:rPr>
        <w:t>csv</w:t>
      </w:r>
      <w:proofErr w:type="spellEnd"/>
      <w:r w:rsidRPr="00522DC5">
        <w:rPr>
          <w:rFonts w:ascii="Aptos" w:hAnsi="Aptos"/>
          <w:lang w:val="nl-NL"/>
        </w:rPr>
        <w:t>(</w:t>
      </w:r>
      <w:proofErr w:type="gramEnd"/>
      <w:r w:rsidRPr="00522DC5">
        <w:rPr>
          <w:rFonts w:ascii="Aptos" w:hAnsi="Aptos"/>
          <w:lang w:val="nl-NL"/>
        </w:rPr>
        <w:t>)`</w:t>
      </w:r>
      <w:r w:rsidRPr="00522DC5">
        <w:rPr>
          <w:rFonts w:ascii="Aptos" w:hAnsi="Aptos"/>
          <w:lang w:val="nl-NL"/>
        </w:rPr>
        <w:br/>
        <w:t>3. Verkennen met `</w:t>
      </w:r>
      <w:proofErr w:type="spellStart"/>
      <w:proofErr w:type="gramStart"/>
      <w:r w:rsidRPr="00522DC5">
        <w:rPr>
          <w:rFonts w:ascii="Aptos" w:hAnsi="Aptos"/>
          <w:lang w:val="nl-NL"/>
        </w:rPr>
        <w:t>df.describe</w:t>
      </w:r>
      <w:proofErr w:type="spellEnd"/>
      <w:r w:rsidRPr="00522DC5">
        <w:rPr>
          <w:rFonts w:ascii="Aptos" w:hAnsi="Aptos"/>
          <w:lang w:val="nl-NL"/>
        </w:rPr>
        <w:t>()`</w:t>
      </w:r>
      <w:proofErr w:type="gramEnd"/>
      <w:r w:rsidRPr="00522DC5">
        <w:rPr>
          <w:rFonts w:ascii="Aptos" w:hAnsi="Aptos"/>
          <w:lang w:val="nl-NL"/>
        </w:rPr>
        <w:t xml:space="preserve"> en `</w:t>
      </w:r>
      <w:proofErr w:type="spellStart"/>
      <w:proofErr w:type="gramStart"/>
      <w:r w:rsidRPr="00522DC5">
        <w:rPr>
          <w:rFonts w:ascii="Aptos" w:hAnsi="Aptos"/>
          <w:lang w:val="nl-NL"/>
        </w:rPr>
        <w:t>df.plot</w:t>
      </w:r>
      <w:proofErr w:type="spellEnd"/>
      <w:r w:rsidRPr="00522DC5">
        <w:rPr>
          <w:rFonts w:ascii="Aptos" w:hAnsi="Aptos"/>
          <w:lang w:val="nl-NL"/>
        </w:rPr>
        <w:t>()`</w:t>
      </w:r>
      <w:proofErr w:type="gramEnd"/>
      <w:r w:rsidRPr="00522DC5">
        <w:rPr>
          <w:rFonts w:ascii="Aptos" w:hAnsi="Aptos"/>
          <w:lang w:val="nl-NL"/>
        </w:rPr>
        <w:br/>
        <w:t>4. Statistische berekeningen uitvoeren</w:t>
      </w:r>
      <w:r w:rsidRPr="00522DC5">
        <w:rPr>
          <w:rFonts w:ascii="Aptos" w:hAnsi="Aptos"/>
          <w:lang w:val="nl-NL"/>
        </w:rPr>
        <w:br/>
        <w:t>5. Resultaten documenteren en reproduceerbaar maken.</w:t>
      </w:r>
    </w:p>
    <w:p w14:paraId="6B34C73B" w14:textId="30BE4B51" w:rsidR="008B3D2C" w:rsidRPr="00522DC5" w:rsidRDefault="008B3D2C" w:rsidP="008B3D2C">
      <w:pPr>
        <w:rPr>
          <w:rFonts w:ascii="Aptos" w:hAnsi="Aptos"/>
          <w:lang w:val="nl-NL"/>
        </w:rPr>
      </w:pPr>
      <w:r w:rsidRPr="00522DC5">
        <w:rPr>
          <w:rFonts w:ascii="Aptos" w:hAnsi="Aptos"/>
          <w:lang w:val="nl-NL"/>
        </w:rPr>
        <w:t>Een goede workflow begint vaak met het helder formuleren van je onderzoeksvraag. Daarna verzamel en structureer je de benodigde data, bijvoorbeeld door datasets te combineren of ontbrekende waarden te controleren. Vervolgens kies je geschikte analysemethoden, waarbij je steeds kritisch kijkt naar de aannames en eventuele beperkingen van je model. Tot slot is het belangrijk om je code en resultaten zó te documenteren dat anderen je stappen kunnen volgen en reproduceren – dat is echt goud waard in de wetenschap.</w:t>
      </w:r>
    </w:p>
    <w:p w14:paraId="26FCF3CD" w14:textId="77777777" w:rsidR="008B3D2C" w:rsidRPr="00522DC5" w:rsidRDefault="008B3D2C" w:rsidP="008B3D2C">
      <w:pPr>
        <w:rPr>
          <w:rFonts w:ascii="Aptos" w:hAnsi="Aptos"/>
          <w:lang w:val="nl-NL"/>
        </w:rPr>
      </w:pPr>
    </w:p>
    <w:p w14:paraId="4A6A5345" w14:textId="77777777" w:rsidR="008B3D2C" w:rsidRPr="00522DC5" w:rsidRDefault="008B3D2C">
      <w:pPr>
        <w:rPr>
          <w:rFonts w:ascii="Aptos" w:eastAsiaTheme="majorEastAsia" w:hAnsi="Aptos" w:cstheme="majorBidi"/>
          <w:b/>
          <w:bCs/>
          <w:color w:val="4F81BD" w:themeColor="accent1"/>
          <w:sz w:val="26"/>
          <w:szCs w:val="26"/>
          <w:lang w:val="nl-NL"/>
        </w:rPr>
      </w:pPr>
      <w:r w:rsidRPr="00522DC5">
        <w:rPr>
          <w:rFonts w:ascii="Aptos" w:hAnsi="Aptos"/>
          <w:lang w:val="nl-NL"/>
        </w:rPr>
        <w:br w:type="page"/>
      </w:r>
    </w:p>
    <w:p w14:paraId="735607E6" w14:textId="12AA593B" w:rsidR="00C86AAF" w:rsidRPr="00522DC5" w:rsidRDefault="003769D1" w:rsidP="003769D1">
      <w:pPr>
        <w:pStyle w:val="Heading1"/>
        <w:rPr>
          <w:rFonts w:ascii="Aptos" w:hAnsi="Aptos"/>
          <w:lang w:val="nl-NL"/>
        </w:rPr>
      </w:pPr>
      <w:r w:rsidRPr="00522DC5">
        <w:rPr>
          <w:rFonts w:ascii="Aptos" w:hAnsi="Aptos"/>
          <w:lang w:val="nl-NL"/>
        </w:rPr>
        <w:lastRenderedPageBreak/>
        <w:t>11 Beschrijvende statistiek</w:t>
      </w:r>
    </w:p>
    <w:p w14:paraId="4679E6F5" w14:textId="77777777" w:rsidR="00C86AAF" w:rsidRPr="00522DC5" w:rsidRDefault="00000000">
      <w:pPr>
        <w:rPr>
          <w:rFonts w:ascii="Aptos" w:hAnsi="Aptos"/>
          <w:lang w:val="nl-NL"/>
        </w:rPr>
      </w:pPr>
      <w:r w:rsidRPr="00522DC5">
        <w:rPr>
          <w:rFonts w:ascii="Aptos" w:hAnsi="Aptos"/>
          <w:lang w:val="nl-NL"/>
        </w:rPr>
        <w:t>Gebruik grafische en numerieke samenvattingen om data te begrijpen:</w:t>
      </w:r>
      <w:r w:rsidRPr="00522DC5">
        <w:rPr>
          <w:rFonts w:ascii="Aptos" w:hAnsi="Aptos"/>
          <w:lang w:val="nl-NL"/>
        </w:rPr>
        <w:br/>
        <w:t>• `</w:t>
      </w:r>
      <w:proofErr w:type="spellStart"/>
      <w:proofErr w:type="gramStart"/>
      <w:r w:rsidRPr="00522DC5">
        <w:rPr>
          <w:rFonts w:ascii="Aptos" w:hAnsi="Aptos"/>
          <w:lang w:val="nl-NL"/>
        </w:rPr>
        <w:t>plot.scatter</w:t>
      </w:r>
      <w:proofErr w:type="spellEnd"/>
      <w:r w:rsidRPr="00522DC5">
        <w:rPr>
          <w:rFonts w:ascii="Aptos" w:hAnsi="Aptos"/>
          <w:lang w:val="nl-NL"/>
        </w:rPr>
        <w:t>()`</w:t>
      </w:r>
      <w:proofErr w:type="gramEnd"/>
      <w:r w:rsidRPr="00522DC5">
        <w:rPr>
          <w:rFonts w:ascii="Aptos" w:hAnsi="Aptos"/>
          <w:lang w:val="nl-NL"/>
        </w:rPr>
        <w:t>, `</w:t>
      </w:r>
      <w:proofErr w:type="spellStart"/>
      <w:proofErr w:type="gramStart"/>
      <w:r w:rsidRPr="00522DC5">
        <w:rPr>
          <w:rFonts w:ascii="Aptos" w:hAnsi="Aptos"/>
          <w:lang w:val="nl-NL"/>
        </w:rPr>
        <w:t>hist</w:t>
      </w:r>
      <w:proofErr w:type="spellEnd"/>
      <w:r w:rsidRPr="00522DC5">
        <w:rPr>
          <w:rFonts w:ascii="Aptos" w:hAnsi="Aptos"/>
          <w:lang w:val="nl-NL"/>
        </w:rPr>
        <w:t>(</w:t>
      </w:r>
      <w:proofErr w:type="gramEnd"/>
      <w:r w:rsidRPr="00522DC5">
        <w:rPr>
          <w:rFonts w:ascii="Aptos" w:hAnsi="Aptos"/>
          <w:lang w:val="nl-NL"/>
        </w:rPr>
        <w:t>)`, `</w:t>
      </w:r>
      <w:proofErr w:type="spellStart"/>
      <w:proofErr w:type="gramStart"/>
      <w:r w:rsidRPr="00522DC5">
        <w:rPr>
          <w:rFonts w:ascii="Aptos" w:hAnsi="Aptos"/>
          <w:lang w:val="nl-NL"/>
        </w:rPr>
        <w:t>density</w:t>
      </w:r>
      <w:proofErr w:type="spellEnd"/>
      <w:r w:rsidRPr="00522DC5">
        <w:rPr>
          <w:rFonts w:ascii="Aptos" w:hAnsi="Aptos"/>
          <w:lang w:val="nl-NL"/>
        </w:rPr>
        <w:t>(</w:t>
      </w:r>
      <w:proofErr w:type="gramEnd"/>
      <w:r w:rsidRPr="00522DC5">
        <w:rPr>
          <w:rFonts w:ascii="Aptos" w:hAnsi="Aptos"/>
          <w:lang w:val="nl-NL"/>
        </w:rPr>
        <w:t>)`, `</w:t>
      </w:r>
      <w:proofErr w:type="spellStart"/>
      <w:proofErr w:type="gramStart"/>
      <w:r w:rsidRPr="00522DC5">
        <w:rPr>
          <w:rFonts w:ascii="Aptos" w:hAnsi="Aptos"/>
          <w:lang w:val="nl-NL"/>
        </w:rPr>
        <w:t>boxplot</w:t>
      </w:r>
      <w:proofErr w:type="spellEnd"/>
      <w:r w:rsidRPr="00522DC5">
        <w:rPr>
          <w:rFonts w:ascii="Aptos" w:hAnsi="Aptos"/>
          <w:lang w:val="nl-NL"/>
        </w:rPr>
        <w:t>(</w:t>
      </w:r>
      <w:proofErr w:type="gramEnd"/>
      <w:r w:rsidRPr="00522DC5">
        <w:rPr>
          <w:rFonts w:ascii="Aptos" w:hAnsi="Aptos"/>
          <w:lang w:val="nl-NL"/>
        </w:rPr>
        <w:t>)`</w:t>
      </w:r>
      <w:r w:rsidRPr="00522DC5">
        <w:rPr>
          <w:rFonts w:ascii="Aptos" w:hAnsi="Aptos"/>
          <w:lang w:val="nl-NL"/>
        </w:rPr>
        <w:br/>
        <w:t>Let op spreiding, vorm, correlatie en uitschieters (</w:t>
      </w:r>
      <w:proofErr w:type="spellStart"/>
      <w:r w:rsidRPr="00522DC5">
        <w:rPr>
          <w:rFonts w:ascii="Aptos" w:hAnsi="Aptos"/>
          <w:lang w:val="nl-NL"/>
        </w:rPr>
        <w:t>outliers</w:t>
      </w:r>
      <w:proofErr w:type="spellEnd"/>
      <w:r w:rsidRPr="00522DC5">
        <w:rPr>
          <w:rFonts w:ascii="Aptos" w:hAnsi="Aptos"/>
          <w:lang w:val="nl-NL"/>
        </w:rPr>
        <w:t>).</w:t>
      </w:r>
    </w:p>
    <w:p w14:paraId="1A38E822" w14:textId="77777777" w:rsidR="008B3D2C" w:rsidRPr="00522DC5" w:rsidRDefault="008B3D2C">
      <w:pPr>
        <w:rPr>
          <w:rFonts w:ascii="Aptos" w:hAnsi="Aptos"/>
          <w:lang w:val="nl-NL"/>
        </w:rPr>
      </w:pPr>
    </w:p>
    <w:p w14:paraId="4D9E2E21" w14:textId="668CA6C5" w:rsidR="00C86AAF" w:rsidRPr="00522DC5" w:rsidRDefault="003769D1" w:rsidP="003769D1">
      <w:pPr>
        <w:pStyle w:val="Heading1"/>
        <w:rPr>
          <w:rFonts w:ascii="Aptos" w:hAnsi="Aptos"/>
          <w:lang w:val="nl-NL"/>
        </w:rPr>
      </w:pPr>
      <w:r w:rsidRPr="00522DC5">
        <w:rPr>
          <w:rFonts w:ascii="Aptos" w:hAnsi="Aptos"/>
          <w:lang w:val="nl-NL"/>
        </w:rPr>
        <w:t>12 entrale tendentie</w:t>
      </w:r>
    </w:p>
    <w:p w14:paraId="485C7BC2" w14:textId="77777777" w:rsidR="00C86AAF" w:rsidRPr="00522DC5" w:rsidRDefault="00000000">
      <w:pPr>
        <w:rPr>
          <w:rFonts w:ascii="Aptos" w:hAnsi="Aptos"/>
          <w:lang w:val="nl-NL"/>
        </w:rPr>
      </w:pPr>
      <w:r w:rsidRPr="00522DC5">
        <w:rPr>
          <w:rFonts w:ascii="Aptos" w:hAnsi="Aptos"/>
          <w:lang w:val="nl-NL"/>
        </w:rPr>
        <w:t>Voor n waarnemingen X</w:t>
      </w:r>
      <w:proofErr w:type="gramStart"/>
      <w:r w:rsidRPr="00522DC5">
        <w:rPr>
          <w:rFonts w:ascii="Aptos" w:hAnsi="Aptos"/>
          <w:lang w:val="nl-NL"/>
        </w:rPr>
        <w:t>₁,…</w:t>
      </w:r>
      <w:proofErr w:type="gramEnd"/>
      <w:r w:rsidRPr="00522DC5">
        <w:rPr>
          <w:rFonts w:ascii="Aptos" w:hAnsi="Aptos"/>
          <w:lang w:val="nl-NL"/>
        </w:rPr>
        <w:t>,X</w:t>
      </w:r>
      <w:r w:rsidRPr="00522DC5">
        <w:rPr>
          <w:rFonts w:ascii="Segoe UI Symbol" w:hAnsi="Segoe UI Symbol" w:cs="Segoe UI Symbol"/>
          <w:lang w:val="nl-NL"/>
        </w:rPr>
        <w:t>ₙ</w:t>
      </w:r>
      <w:r w:rsidRPr="00522DC5">
        <w:rPr>
          <w:rFonts w:ascii="Aptos" w:hAnsi="Aptos"/>
          <w:lang w:val="nl-NL"/>
        </w:rPr>
        <w:t>:</w:t>
      </w:r>
      <w:r w:rsidRPr="00522DC5">
        <w:rPr>
          <w:rFonts w:ascii="Aptos" w:hAnsi="Aptos"/>
          <w:lang w:val="nl-NL"/>
        </w:rPr>
        <w:br/>
        <w:t xml:space="preserve">• </w:t>
      </w:r>
      <w:proofErr w:type="gramStart"/>
      <w:r w:rsidRPr="00522DC5">
        <w:rPr>
          <w:rFonts w:ascii="Aptos" w:hAnsi="Aptos"/>
          <w:lang w:val="nl-NL"/>
        </w:rPr>
        <w:t>Gemiddelde:  X̄</w:t>
      </w:r>
      <w:proofErr w:type="gramEnd"/>
      <w:r w:rsidRPr="00522DC5">
        <w:rPr>
          <w:rFonts w:ascii="Aptos" w:hAnsi="Aptos"/>
          <w:lang w:val="nl-NL"/>
        </w:rPr>
        <w:t xml:space="preserve"> = (</w:t>
      </w:r>
      <w:r w:rsidRPr="00522DC5">
        <w:rPr>
          <w:rFonts w:ascii="Aptos" w:hAnsi="Aptos"/>
        </w:rPr>
        <w:t>Σ</w:t>
      </w:r>
      <w:proofErr w:type="spellStart"/>
      <w:r w:rsidRPr="00522DC5">
        <w:rPr>
          <w:rFonts w:ascii="Aptos" w:hAnsi="Aptos"/>
          <w:lang w:val="nl-NL"/>
        </w:rPr>
        <w:t>Xi</w:t>
      </w:r>
      <w:proofErr w:type="spellEnd"/>
      <w:r w:rsidRPr="00522DC5">
        <w:rPr>
          <w:rFonts w:ascii="Aptos" w:hAnsi="Aptos"/>
          <w:lang w:val="nl-NL"/>
        </w:rPr>
        <w:t>)/n</w:t>
      </w:r>
      <w:r w:rsidRPr="00522DC5">
        <w:rPr>
          <w:rFonts w:ascii="Aptos" w:hAnsi="Aptos"/>
          <w:lang w:val="nl-NL"/>
        </w:rPr>
        <w:br/>
        <w:t>• Mediaan: 50%</w:t>
      </w:r>
      <w:r w:rsidRPr="00522DC5">
        <w:rPr>
          <w:rFonts w:ascii="Cambria Math" w:hAnsi="Cambria Math" w:cs="Cambria Math"/>
          <w:lang w:val="nl-NL"/>
        </w:rPr>
        <w:t>‑</w:t>
      </w:r>
      <w:r w:rsidRPr="00522DC5">
        <w:rPr>
          <w:rFonts w:ascii="Aptos" w:hAnsi="Aptos"/>
          <w:lang w:val="nl-NL"/>
        </w:rPr>
        <w:t>kwantiel</w:t>
      </w:r>
      <w:r w:rsidRPr="00522DC5">
        <w:rPr>
          <w:rFonts w:ascii="Aptos" w:hAnsi="Aptos"/>
          <w:lang w:val="nl-NL"/>
        </w:rPr>
        <w:br/>
        <w:t>• Modus: meest voorkomende waarde.</w:t>
      </w:r>
      <w:r w:rsidRPr="00522DC5">
        <w:rPr>
          <w:rFonts w:ascii="Aptos" w:hAnsi="Aptos"/>
          <w:lang w:val="nl-NL"/>
        </w:rPr>
        <w:br/>
        <w:t>Mediaan is robuuster dan gemiddelde bij uitschieters.</w:t>
      </w:r>
    </w:p>
    <w:p w14:paraId="1F049E2A" w14:textId="6244E261" w:rsidR="00C86AAF" w:rsidRPr="00522DC5" w:rsidRDefault="003769D1" w:rsidP="003769D1">
      <w:pPr>
        <w:pStyle w:val="Heading1"/>
        <w:rPr>
          <w:rFonts w:ascii="Aptos" w:hAnsi="Aptos"/>
          <w:lang w:val="nl-NL"/>
        </w:rPr>
      </w:pPr>
      <w:r w:rsidRPr="00522DC5">
        <w:rPr>
          <w:rFonts w:ascii="Aptos" w:hAnsi="Aptos"/>
          <w:lang w:val="nl-NL"/>
        </w:rPr>
        <w:t>13 Spreidingsmaten</w:t>
      </w:r>
    </w:p>
    <w:p w14:paraId="0F347F30" w14:textId="77777777" w:rsidR="00C86AAF" w:rsidRDefault="00000000">
      <w:pPr>
        <w:rPr>
          <w:rFonts w:ascii="Aptos" w:hAnsi="Aptos"/>
          <w:lang w:val="nl-NL"/>
        </w:rPr>
      </w:pPr>
      <w:r w:rsidRPr="00522DC5">
        <w:rPr>
          <w:rFonts w:ascii="Aptos" w:hAnsi="Aptos"/>
          <w:lang w:val="nl-NL"/>
        </w:rPr>
        <w:t>• Range = max − min</w:t>
      </w:r>
      <w:r w:rsidRPr="00522DC5">
        <w:rPr>
          <w:rFonts w:ascii="Aptos" w:hAnsi="Aptos"/>
          <w:lang w:val="nl-NL"/>
        </w:rPr>
        <w:br/>
        <w:t xml:space="preserve">• </w:t>
      </w:r>
      <w:proofErr w:type="spellStart"/>
      <w:r w:rsidRPr="00522DC5">
        <w:rPr>
          <w:rFonts w:ascii="Aptos" w:hAnsi="Aptos"/>
          <w:lang w:val="nl-NL"/>
        </w:rPr>
        <w:t>Interkwartielafstand</w:t>
      </w:r>
      <w:proofErr w:type="spellEnd"/>
      <w:r w:rsidRPr="00522DC5">
        <w:rPr>
          <w:rFonts w:ascii="Aptos" w:hAnsi="Aptos"/>
          <w:lang w:val="nl-NL"/>
        </w:rPr>
        <w:t xml:space="preserve"> (IQR) = Q₃ − Q₁</w:t>
      </w:r>
      <w:r w:rsidRPr="00522DC5">
        <w:rPr>
          <w:rFonts w:ascii="Aptos" w:hAnsi="Aptos"/>
          <w:lang w:val="nl-NL"/>
        </w:rPr>
        <w:br/>
        <w:t xml:space="preserve">• </w:t>
      </w:r>
      <w:proofErr w:type="spellStart"/>
      <w:r w:rsidRPr="00522DC5">
        <w:rPr>
          <w:rFonts w:ascii="Aptos" w:hAnsi="Aptos"/>
          <w:lang w:val="nl-NL"/>
        </w:rPr>
        <w:t>Outlier</w:t>
      </w:r>
      <w:proofErr w:type="spellEnd"/>
      <w:r w:rsidRPr="00522DC5">
        <w:rPr>
          <w:rFonts w:ascii="Aptos" w:hAnsi="Aptos"/>
          <w:lang w:val="nl-NL"/>
        </w:rPr>
        <w:t>: &lt; Q₁ − 1.5×IQR of &gt; Q₃ + 1.5×IQR</w:t>
      </w:r>
      <w:r w:rsidRPr="00522DC5">
        <w:rPr>
          <w:rFonts w:ascii="Aptos" w:hAnsi="Aptos"/>
          <w:lang w:val="nl-NL"/>
        </w:rPr>
        <w:br/>
        <w:t xml:space="preserve">• Variantieschatting: s² = 1/(n−1) </w:t>
      </w:r>
      <w:r w:rsidRPr="00522DC5">
        <w:rPr>
          <w:rFonts w:ascii="Aptos" w:hAnsi="Aptos"/>
        </w:rPr>
        <w:t>Σ</w:t>
      </w:r>
      <w:r w:rsidRPr="00522DC5">
        <w:rPr>
          <w:rFonts w:ascii="Aptos" w:hAnsi="Aptos"/>
          <w:lang w:val="nl-NL"/>
        </w:rPr>
        <w:t>(</w:t>
      </w:r>
      <w:proofErr w:type="spellStart"/>
      <w:r w:rsidRPr="00522DC5">
        <w:rPr>
          <w:rFonts w:ascii="Aptos" w:hAnsi="Aptos"/>
          <w:lang w:val="nl-NL"/>
        </w:rPr>
        <w:t>Xi</w:t>
      </w:r>
      <w:proofErr w:type="spellEnd"/>
      <w:r w:rsidRPr="00522DC5">
        <w:rPr>
          <w:rFonts w:ascii="Aptos" w:hAnsi="Aptos"/>
          <w:lang w:val="nl-NL"/>
        </w:rPr>
        <w:t>−</w:t>
      </w:r>
      <w:proofErr w:type="gramStart"/>
      <w:r w:rsidRPr="00522DC5">
        <w:rPr>
          <w:rFonts w:ascii="Aptos" w:hAnsi="Aptos"/>
          <w:lang w:val="nl-NL"/>
        </w:rPr>
        <w:t>X̄)²</w:t>
      </w:r>
      <w:proofErr w:type="gramEnd"/>
      <w:r w:rsidRPr="00522DC5">
        <w:rPr>
          <w:rFonts w:ascii="Aptos" w:hAnsi="Aptos"/>
          <w:lang w:val="nl-NL"/>
        </w:rPr>
        <w:br/>
        <w:t>• Standaardafwijking: s = √s²</w:t>
      </w:r>
      <w:r w:rsidRPr="00522DC5">
        <w:rPr>
          <w:rFonts w:ascii="Aptos" w:hAnsi="Aptos"/>
          <w:lang w:val="nl-NL"/>
        </w:rPr>
        <w:br/>
        <w:t>• Graden van vrijheid = aantal observaties − aantal geschatte parameters.</w:t>
      </w:r>
    </w:p>
    <w:p w14:paraId="5ACAA6DC" w14:textId="77777777" w:rsidR="00FE0C35" w:rsidRPr="00522DC5" w:rsidRDefault="00FE0C35">
      <w:pPr>
        <w:rPr>
          <w:rFonts w:ascii="Aptos" w:hAnsi="Aptos"/>
          <w:lang w:val="nl-NL"/>
        </w:rPr>
      </w:pPr>
    </w:p>
    <w:p w14:paraId="6C000450" w14:textId="60882E60" w:rsidR="00C86AAF" w:rsidRPr="00522DC5" w:rsidRDefault="003769D1" w:rsidP="003769D1">
      <w:pPr>
        <w:pStyle w:val="Heading1"/>
        <w:rPr>
          <w:rFonts w:ascii="Aptos" w:hAnsi="Aptos"/>
          <w:lang w:val="nl-NL"/>
        </w:rPr>
      </w:pPr>
      <w:r w:rsidRPr="00522DC5">
        <w:rPr>
          <w:rFonts w:ascii="Aptos" w:hAnsi="Aptos"/>
          <w:lang w:val="nl-NL"/>
        </w:rPr>
        <w:t>14 Hogere</w:t>
      </w:r>
      <w:r w:rsidRPr="00522DC5">
        <w:rPr>
          <w:rFonts w:ascii="Cambria Math" w:hAnsi="Cambria Math" w:cs="Cambria Math"/>
          <w:lang w:val="nl-NL"/>
        </w:rPr>
        <w:t>‑</w:t>
      </w:r>
      <w:r w:rsidRPr="00522DC5">
        <w:rPr>
          <w:rFonts w:ascii="Aptos" w:hAnsi="Aptos"/>
          <w:lang w:val="nl-NL"/>
        </w:rPr>
        <w:t>orde momenten</w:t>
      </w:r>
    </w:p>
    <w:p w14:paraId="57B273E3" w14:textId="77777777" w:rsidR="00C86AAF" w:rsidRPr="00522DC5" w:rsidRDefault="00000000">
      <w:pPr>
        <w:rPr>
          <w:rFonts w:ascii="Aptos" w:hAnsi="Aptos"/>
          <w:lang w:val="nl-NL"/>
        </w:rPr>
      </w:pPr>
      <w:r w:rsidRPr="00522DC5">
        <w:rPr>
          <w:rFonts w:ascii="Aptos" w:hAnsi="Aptos"/>
          <w:lang w:val="nl-NL"/>
        </w:rPr>
        <w:t xml:space="preserve">• 1e moment (verwachting): E[X] = </w:t>
      </w:r>
      <w:r w:rsidRPr="00522DC5">
        <w:rPr>
          <w:rFonts w:ascii="Aptos" w:hAnsi="Aptos"/>
        </w:rPr>
        <w:t>μ</w:t>
      </w:r>
      <w:r w:rsidRPr="00522DC5">
        <w:rPr>
          <w:rFonts w:ascii="Aptos" w:hAnsi="Aptos"/>
          <w:lang w:val="nl-NL"/>
        </w:rPr>
        <w:br/>
        <w:t>• 2e moment (variantie): E[(X−</w:t>
      </w:r>
      <w:proofErr w:type="gramStart"/>
      <w:r w:rsidRPr="00522DC5">
        <w:rPr>
          <w:rFonts w:ascii="Aptos" w:hAnsi="Aptos"/>
        </w:rPr>
        <w:t>μ</w:t>
      </w:r>
      <w:r w:rsidRPr="00522DC5">
        <w:rPr>
          <w:rFonts w:ascii="Aptos" w:hAnsi="Aptos"/>
          <w:lang w:val="nl-NL"/>
        </w:rPr>
        <w:t>)²</w:t>
      </w:r>
      <w:proofErr w:type="gramEnd"/>
      <w:r w:rsidRPr="00522DC5">
        <w:rPr>
          <w:rFonts w:ascii="Aptos" w:hAnsi="Aptos"/>
          <w:lang w:val="nl-NL"/>
        </w:rPr>
        <w:t xml:space="preserve">] = </w:t>
      </w:r>
      <w:r w:rsidRPr="00522DC5">
        <w:rPr>
          <w:rFonts w:ascii="Aptos" w:hAnsi="Aptos"/>
        </w:rPr>
        <w:t>σ</w:t>
      </w:r>
      <w:r w:rsidRPr="00522DC5">
        <w:rPr>
          <w:rFonts w:ascii="Aptos" w:hAnsi="Aptos"/>
          <w:lang w:val="nl-NL"/>
        </w:rPr>
        <w:t>²</w:t>
      </w:r>
      <w:r w:rsidRPr="00522DC5">
        <w:rPr>
          <w:rFonts w:ascii="Aptos" w:hAnsi="Aptos"/>
          <w:lang w:val="nl-NL"/>
        </w:rPr>
        <w:br/>
        <w:t>• 3e moment (scheefheid): E[(X−</w:t>
      </w:r>
      <w:proofErr w:type="gramStart"/>
      <w:r w:rsidRPr="00522DC5">
        <w:rPr>
          <w:rFonts w:ascii="Aptos" w:hAnsi="Aptos"/>
        </w:rPr>
        <w:t>μ</w:t>
      </w:r>
      <w:r w:rsidRPr="00522DC5">
        <w:rPr>
          <w:rFonts w:ascii="Aptos" w:hAnsi="Aptos"/>
          <w:lang w:val="nl-NL"/>
        </w:rPr>
        <w:t>)³</w:t>
      </w:r>
      <w:proofErr w:type="gramEnd"/>
      <w:r w:rsidRPr="00522DC5">
        <w:rPr>
          <w:rFonts w:ascii="Aptos" w:hAnsi="Aptos"/>
          <w:lang w:val="nl-NL"/>
        </w:rPr>
        <w:t>/</w:t>
      </w:r>
      <w:r w:rsidRPr="00522DC5">
        <w:rPr>
          <w:rFonts w:ascii="Aptos" w:hAnsi="Aptos"/>
        </w:rPr>
        <w:t>σ</w:t>
      </w:r>
      <w:r w:rsidRPr="00522DC5">
        <w:rPr>
          <w:rFonts w:ascii="Aptos" w:hAnsi="Aptos"/>
          <w:lang w:val="nl-NL"/>
        </w:rPr>
        <w:t>³]</w:t>
      </w:r>
      <w:r w:rsidRPr="00522DC5">
        <w:rPr>
          <w:rFonts w:ascii="Aptos" w:hAnsi="Aptos"/>
          <w:lang w:val="nl-NL"/>
        </w:rPr>
        <w:br/>
        <w:t>• 4e moment (</w:t>
      </w:r>
      <w:proofErr w:type="spellStart"/>
      <w:r w:rsidRPr="00522DC5">
        <w:rPr>
          <w:rFonts w:ascii="Aptos" w:hAnsi="Aptos"/>
          <w:lang w:val="nl-NL"/>
        </w:rPr>
        <w:t>kurtosis</w:t>
      </w:r>
      <w:proofErr w:type="spellEnd"/>
      <w:r w:rsidRPr="00522DC5">
        <w:rPr>
          <w:rFonts w:ascii="Aptos" w:hAnsi="Aptos"/>
          <w:lang w:val="nl-NL"/>
        </w:rPr>
        <w:t>): E[(X−</w:t>
      </w:r>
      <w:proofErr w:type="gramStart"/>
      <w:r w:rsidRPr="00522DC5">
        <w:rPr>
          <w:rFonts w:ascii="Aptos" w:hAnsi="Aptos"/>
        </w:rPr>
        <w:t>μ</w:t>
      </w:r>
      <w:r w:rsidRPr="00522DC5">
        <w:rPr>
          <w:rFonts w:ascii="Aptos" w:hAnsi="Aptos"/>
          <w:lang w:val="nl-NL"/>
        </w:rPr>
        <w:t>)⁴</w:t>
      </w:r>
      <w:proofErr w:type="gramEnd"/>
      <w:r w:rsidRPr="00522DC5">
        <w:rPr>
          <w:rFonts w:ascii="Aptos" w:hAnsi="Aptos"/>
          <w:lang w:val="nl-NL"/>
        </w:rPr>
        <w:t>/</w:t>
      </w:r>
      <w:r w:rsidRPr="00522DC5">
        <w:rPr>
          <w:rFonts w:ascii="Aptos" w:hAnsi="Aptos"/>
        </w:rPr>
        <w:t>σ</w:t>
      </w:r>
      <w:r w:rsidRPr="00522DC5">
        <w:rPr>
          <w:rFonts w:ascii="Aptos" w:hAnsi="Aptos"/>
          <w:lang w:val="nl-NL"/>
        </w:rPr>
        <w:t>⁴]</w:t>
      </w:r>
      <w:r w:rsidRPr="00522DC5">
        <w:rPr>
          <w:rFonts w:ascii="Aptos" w:hAnsi="Aptos"/>
          <w:lang w:val="nl-NL"/>
        </w:rPr>
        <w:br/>
        <w:t xml:space="preserve">Voor normaalverdeling geldt: </w:t>
      </w:r>
      <w:proofErr w:type="spellStart"/>
      <w:r w:rsidRPr="00522DC5">
        <w:rPr>
          <w:rFonts w:ascii="Aptos" w:hAnsi="Aptos"/>
          <w:lang w:val="nl-NL"/>
        </w:rPr>
        <w:t>skew</w:t>
      </w:r>
      <w:proofErr w:type="spellEnd"/>
      <w:r w:rsidRPr="00522DC5">
        <w:rPr>
          <w:rFonts w:ascii="Aptos" w:hAnsi="Aptos"/>
          <w:lang w:val="nl-NL"/>
        </w:rPr>
        <w:t xml:space="preserve"> = 0, </w:t>
      </w:r>
      <w:proofErr w:type="spellStart"/>
      <w:r w:rsidRPr="00522DC5">
        <w:rPr>
          <w:rFonts w:ascii="Aptos" w:hAnsi="Aptos"/>
          <w:lang w:val="nl-NL"/>
        </w:rPr>
        <w:t>kurtosis</w:t>
      </w:r>
      <w:proofErr w:type="spellEnd"/>
      <w:r w:rsidRPr="00522DC5">
        <w:rPr>
          <w:rFonts w:ascii="Aptos" w:hAnsi="Aptos"/>
          <w:lang w:val="nl-NL"/>
        </w:rPr>
        <w:t xml:space="preserve"> = 3 (</w:t>
      </w:r>
      <w:proofErr w:type="spellStart"/>
      <w:r w:rsidRPr="00522DC5">
        <w:rPr>
          <w:rFonts w:ascii="Aptos" w:hAnsi="Aptos"/>
          <w:lang w:val="nl-NL"/>
        </w:rPr>
        <w:t>excess</w:t>
      </w:r>
      <w:proofErr w:type="spellEnd"/>
      <w:r w:rsidRPr="00522DC5">
        <w:rPr>
          <w:rFonts w:ascii="Aptos" w:hAnsi="Aptos"/>
          <w:lang w:val="nl-NL"/>
        </w:rPr>
        <w:t xml:space="preserve"> </w:t>
      </w:r>
      <w:proofErr w:type="spellStart"/>
      <w:r w:rsidRPr="00522DC5">
        <w:rPr>
          <w:rFonts w:ascii="Aptos" w:hAnsi="Aptos"/>
          <w:lang w:val="nl-NL"/>
        </w:rPr>
        <w:t>kurtosis</w:t>
      </w:r>
      <w:proofErr w:type="spellEnd"/>
      <w:r w:rsidRPr="00522DC5">
        <w:rPr>
          <w:rFonts w:ascii="Aptos" w:hAnsi="Aptos"/>
          <w:lang w:val="nl-NL"/>
        </w:rPr>
        <w:t xml:space="preserve"> = 0).</w:t>
      </w:r>
    </w:p>
    <w:p w14:paraId="7414AAD9" w14:textId="20CABA50" w:rsidR="00C86AAF" w:rsidRPr="00522DC5" w:rsidRDefault="003769D1" w:rsidP="003769D1">
      <w:pPr>
        <w:pStyle w:val="Heading1"/>
        <w:rPr>
          <w:rFonts w:ascii="Aptos" w:hAnsi="Aptos"/>
          <w:lang w:val="nl-NL"/>
        </w:rPr>
      </w:pPr>
      <w:r w:rsidRPr="00522DC5">
        <w:rPr>
          <w:rFonts w:ascii="Aptos" w:hAnsi="Aptos"/>
          <w:lang w:val="nl-NL"/>
        </w:rPr>
        <w:t>15 Toepassing in Python</w:t>
      </w:r>
    </w:p>
    <w:p w14:paraId="57EB2970" w14:textId="77777777" w:rsidR="00C86AAF" w:rsidRPr="00522DC5" w:rsidRDefault="00000000">
      <w:pPr>
        <w:rPr>
          <w:rFonts w:ascii="Aptos" w:hAnsi="Aptos"/>
          <w:lang w:val="nl-NL"/>
        </w:rPr>
      </w:pPr>
      <w:r w:rsidRPr="00522DC5">
        <w:rPr>
          <w:rFonts w:ascii="Aptos" w:hAnsi="Aptos"/>
          <w:lang w:val="nl-NL"/>
        </w:rPr>
        <w:t xml:space="preserve">Gebruik </w:t>
      </w:r>
      <w:proofErr w:type="gramStart"/>
      <w:r w:rsidRPr="00522DC5">
        <w:rPr>
          <w:rFonts w:ascii="Aptos" w:hAnsi="Aptos"/>
          <w:lang w:val="nl-NL"/>
        </w:rPr>
        <w:t>`.</w:t>
      </w:r>
      <w:proofErr w:type="spellStart"/>
      <w:r w:rsidRPr="00522DC5">
        <w:rPr>
          <w:rFonts w:ascii="Aptos" w:hAnsi="Aptos"/>
          <w:lang w:val="nl-NL"/>
        </w:rPr>
        <w:t>mean</w:t>
      </w:r>
      <w:proofErr w:type="spellEnd"/>
      <w:r w:rsidRPr="00522DC5">
        <w:rPr>
          <w:rFonts w:ascii="Aptos" w:hAnsi="Aptos"/>
          <w:lang w:val="nl-NL"/>
        </w:rPr>
        <w:t>()`</w:t>
      </w:r>
      <w:proofErr w:type="gramEnd"/>
      <w:r w:rsidRPr="00522DC5">
        <w:rPr>
          <w:rFonts w:ascii="Aptos" w:hAnsi="Aptos"/>
          <w:lang w:val="nl-NL"/>
        </w:rPr>
        <w:t xml:space="preserve">, </w:t>
      </w:r>
      <w:proofErr w:type="gramStart"/>
      <w:r w:rsidRPr="00522DC5">
        <w:rPr>
          <w:rFonts w:ascii="Aptos" w:hAnsi="Aptos"/>
          <w:lang w:val="nl-NL"/>
        </w:rPr>
        <w:t>`.</w:t>
      </w:r>
      <w:proofErr w:type="spellStart"/>
      <w:r w:rsidRPr="00522DC5">
        <w:rPr>
          <w:rFonts w:ascii="Aptos" w:hAnsi="Aptos"/>
          <w:lang w:val="nl-NL"/>
        </w:rPr>
        <w:t>median</w:t>
      </w:r>
      <w:proofErr w:type="spellEnd"/>
      <w:r w:rsidRPr="00522DC5">
        <w:rPr>
          <w:rFonts w:ascii="Aptos" w:hAnsi="Aptos"/>
          <w:lang w:val="nl-NL"/>
        </w:rPr>
        <w:t>()`</w:t>
      </w:r>
      <w:proofErr w:type="gramEnd"/>
      <w:r w:rsidRPr="00522DC5">
        <w:rPr>
          <w:rFonts w:ascii="Aptos" w:hAnsi="Aptos"/>
          <w:lang w:val="nl-NL"/>
        </w:rPr>
        <w:t xml:space="preserve">, </w:t>
      </w:r>
      <w:proofErr w:type="gramStart"/>
      <w:r w:rsidRPr="00522DC5">
        <w:rPr>
          <w:rFonts w:ascii="Aptos" w:hAnsi="Aptos"/>
          <w:lang w:val="nl-NL"/>
        </w:rPr>
        <w:t>`.var()`</w:t>
      </w:r>
      <w:proofErr w:type="gramEnd"/>
      <w:r w:rsidRPr="00522DC5">
        <w:rPr>
          <w:rFonts w:ascii="Aptos" w:hAnsi="Aptos"/>
          <w:lang w:val="nl-NL"/>
        </w:rPr>
        <w:t xml:space="preserve">, </w:t>
      </w:r>
      <w:proofErr w:type="gramStart"/>
      <w:r w:rsidRPr="00522DC5">
        <w:rPr>
          <w:rFonts w:ascii="Aptos" w:hAnsi="Aptos"/>
          <w:lang w:val="nl-NL"/>
        </w:rPr>
        <w:t>`.</w:t>
      </w:r>
      <w:proofErr w:type="spellStart"/>
      <w:r w:rsidRPr="00522DC5">
        <w:rPr>
          <w:rFonts w:ascii="Aptos" w:hAnsi="Aptos"/>
          <w:lang w:val="nl-NL"/>
        </w:rPr>
        <w:t>std</w:t>
      </w:r>
      <w:proofErr w:type="spellEnd"/>
      <w:r w:rsidRPr="00522DC5">
        <w:rPr>
          <w:rFonts w:ascii="Aptos" w:hAnsi="Aptos"/>
          <w:lang w:val="nl-NL"/>
        </w:rPr>
        <w:t>()`</w:t>
      </w:r>
      <w:proofErr w:type="gramEnd"/>
      <w:r w:rsidRPr="00522DC5">
        <w:rPr>
          <w:rFonts w:ascii="Aptos" w:hAnsi="Aptos"/>
          <w:lang w:val="nl-NL"/>
        </w:rPr>
        <w:t xml:space="preserve">, </w:t>
      </w:r>
      <w:proofErr w:type="gramStart"/>
      <w:r w:rsidRPr="00522DC5">
        <w:rPr>
          <w:rFonts w:ascii="Aptos" w:hAnsi="Aptos"/>
          <w:lang w:val="nl-NL"/>
        </w:rPr>
        <w:t>`.</w:t>
      </w:r>
      <w:proofErr w:type="spellStart"/>
      <w:r w:rsidRPr="00522DC5">
        <w:rPr>
          <w:rFonts w:ascii="Aptos" w:hAnsi="Aptos"/>
          <w:lang w:val="nl-NL"/>
        </w:rPr>
        <w:t>skew</w:t>
      </w:r>
      <w:proofErr w:type="spellEnd"/>
      <w:r w:rsidRPr="00522DC5">
        <w:rPr>
          <w:rFonts w:ascii="Aptos" w:hAnsi="Aptos"/>
          <w:lang w:val="nl-NL"/>
        </w:rPr>
        <w:t>()`</w:t>
      </w:r>
      <w:proofErr w:type="gramEnd"/>
      <w:r w:rsidRPr="00522DC5">
        <w:rPr>
          <w:rFonts w:ascii="Aptos" w:hAnsi="Aptos"/>
          <w:lang w:val="nl-NL"/>
        </w:rPr>
        <w:t xml:space="preserve">, </w:t>
      </w:r>
      <w:proofErr w:type="gramStart"/>
      <w:r w:rsidRPr="00522DC5">
        <w:rPr>
          <w:rFonts w:ascii="Aptos" w:hAnsi="Aptos"/>
          <w:lang w:val="nl-NL"/>
        </w:rPr>
        <w:t>`.</w:t>
      </w:r>
      <w:proofErr w:type="spellStart"/>
      <w:r w:rsidRPr="00522DC5">
        <w:rPr>
          <w:rFonts w:ascii="Aptos" w:hAnsi="Aptos"/>
          <w:lang w:val="nl-NL"/>
        </w:rPr>
        <w:t>kurtosis</w:t>
      </w:r>
      <w:proofErr w:type="spellEnd"/>
      <w:r w:rsidRPr="00522DC5">
        <w:rPr>
          <w:rFonts w:ascii="Aptos" w:hAnsi="Aptos"/>
          <w:lang w:val="nl-NL"/>
        </w:rPr>
        <w:t>()`</w:t>
      </w:r>
      <w:proofErr w:type="gramEnd"/>
      <w:r w:rsidRPr="00522DC5">
        <w:rPr>
          <w:rFonts w:ascii="Aptos" w:hAnsi="Aptos"/>
          <w:lang w:val="nl-NL"/>
        </w:rPr>
        <w:t xml:space="preserve"> op </w:t>
      </w:r>
      <w:proofErr w:type="spellStart"/>
      <w:r w:rsidRPr="00522DC5">
        <w:rPr>
          <w:rFonts w:ascii="Aptos" w:hAnsi="Aptos"/>
          <w:lang w:val="nl-NL"/>
        </w:rPr>
        <w:t>DataFrame</w:t>
      </w:r>
      <w:proofErr w:type="spellEnd"/>
      <w:r w:rsidRPr="00522DC5">
        <w:rPr>
          <w:rFonts w:ascii="Cambria Math" w:hAnsi="Cambria Math" w:cs="Cambria Math"/>
          <w:lang w:val="nl-NL"/>
        </w:rPr>
        <w:t>‑</w:t>
      </w:r>
      <w:r w:rsidRPr="00522DC5">
        <w:rPr>
          <w:rFonts w:ascii="Aptos" w:hAnsi="Aptos"/>
          <w:lang w:val="nl-NL"/>
        </w:rPr>
        <w:t>kolommen voor directe berekening.</w:t>
      </w:r>
    </w:p>
    <w:p w14:paraId="63A27FA5" w14:textId="77777777" w:rsidR="00522DC5" w:rsidRDefault="00522DC5">
      <w:pPr>
        <w:rPr>
          <w:rFonts w:ascii="Aptos" w:hAnsi="Aptos"/>
          <w:b/>
          <w:bCs/>
          <w:caps/>
          <w:color w:val="FFFFFF" w:themeColor="background1"/>
          <w:spacing w:val="15"/>
          <w:sz w:val="22"/>
          <w:szCs w:val="22"/>
          <w:lang w:val="nl-NL"/>
        </w:rPr>
      </w:pPr>
      <w:r>
        <w:rPr>
          <w:rFonts w:ascii="Aptos" w:hAnsi="Aptos"/>
          <w:lang w:val="nl-NL"/>
        </w:rPr>
        <w:br w:type="page"/>
      </w:r>
    </w:p>
    <w:p w14:paraId="73A18906" w14:textId="583E2872" w:rsidR="00C86AAF" w:rsidRPr="00522DC5" w:rsidRDefault="003769D1" w:rsidP="003769D1">
      <w:pPr>
        <w:pStyle w:val="Heading1"/>
        <w:rPr>
          <w:rFonts w:ascii="Aptos" w:hAnsi="Aptos"/>
          <w:lang w:val="nl-NL"/>
        </w:rPr>
      </w:pPr>
      <w:r w:rsidRPr="00522DC5">
        <w:rPr>
          <w:rFonts w:ascii="Aptos" w:hAnsi="Aptos"/>
          <w:lang w:val="nl-NL"/>
        </w:rPr>
        <w:lastRenderedPageBreak/>
        <w:t>16 Samenvatting formules</w:t>
      </w:r>
    </w:p>
    <w:p w14:paraId="17129522" w14:textId="77777777" w:rsidR="00C86AAF" w:rsidRPr="00522DC5" w:rsidRDefault="00000000">
      <w:pPr>
        <w:rPr>
          <w:rFonts w:ascii="Aptos" w:hAnsi="Aptos"/>
          <w:lang w:val="nl-NL"/>
        </w:rPr>
      </w:pPr>
      <w:r w:rsidRPr="00522DC5">
        <w:rPr>
          <w:rFonts w:ascii="Aptos" w:hAnsi="Aptos"/>
          <w:lang w:val="nl-NL"/>
        </w:rPr>
        <w:t xml:space="preserve">• </w:t>
      </w:r>
      <w:proofErr w:type="gramStart"/>
      <w:r w:rsidRPr="00522DC5">
        <w:rPr>
          <w:rFonts w:ascii="Aptos" w:hAnsi="Aptos"/>
          <w:lang w:val="nl-NL"/>
        </w:rPr>
        <w:t>Gemiddelde:  X̄</w:t>
      </w:r>
      <w:proofErr w:type="gramEnd"/>
      <w:r w:rsidRPr="00522DC5">
        <w:rPr>
          <w:rFonts w:ascii="Aptos" w:hAnsi="Aptos"/>
          <w:lang w:val="nl-NL"/>
        </w:rPr>
        <w:t xml:space="preserve"> = (</w:t>
      </w:r>
      <w:r w:rsidRPr="00522DC5">
        <w:rPr>
          <w:rFonts w:ascii="Aptos" w:hAnsi="Aptos"/>
        </w:rPr>
        <w:t>Σ</w:t>
      </w:r>
      <w:proofErr w:type="spellStart"/>
      <w:r w:rsidRPr="00522DC5">
        <w:rPr>
          <w:rFonts w:ascii="Aptos" w:hAnsi="Aptos"/>
          <w:lang w:val="nl-NL"/>
        </w:rPr>
        <w:t>Xi</w:t>
      </w:r>
      <w:proofErr w:type="spellEnd"/>
      <w:r w:rsidRPr="00522DC5">
        <w:rPr>
          <w:rFonts w:ascii="Aptos" w:hAnsi="Aptos"/>
          <w:lang w:val="nl-NL"/>
        </w:rPr>
        <w:t>)/n</w:t>
      </w:r>
      <w:r w:rsidRPr="00522DC5">
        <w:rPr>
          <w:rFonts w:ascii="Aptos" w:hAnsi="Aptos"/>
          <w:lang w:val="nl-NL"/>
        </w:rPr>
        <w:br/>
        <w:t xml:space="preserve">• </w:t>
      </w:r>
      <w:proofErr w:type="gramStart"/>
      <w:r w:rsidRPr="00522DC5">
        <w:rPr>
          <w:rFonts w:ascii="Aptos" w:hAnsi="Aptos"/>
          <w:lang w:val="nl-NL"/>
        </w:rPr>
        <w:t>Variantie:  s</w:t>
      </w:r>
      <w:proofErr w:type="gramEnd"/>
      <w:r w:rsidRPr="00522DC5">
        <w:rPr>
          <w:rFonts w:ascii="Aptos" w:hAnsi="Aptos"/>
          <w:lang w:val="nl-NL"/>
        </w:rPr>
        <w:t xml:space="preserve">² = (1/(n−1)) </w:t>
      </w:r>
      <w:r w:rsidRPr="00522DC5">
        <w:rPr>
          <w:rFonts w:ascii="Aptos" w:hAnsi="Aptos"/>
        </w:rPr>
        <w:t>Σ</w:t>
      </w:r>
      <w:r w:rsidRPr="00522DC5">
        <w:rPr>
          <w:rFonts w:ascii="Aptos" w:hAnsi="Aptos"/>
          <w:lang w:val="nl-NL"/>
        </w:rPr>
        <w:t>(</w:t>
      </w:r>
      <w:proofErr w:type="spellStart"/>
      <w:r w:rsidRPr="00522DC5">
        <w:rPr>
          <w:rFonts w:ascii="Aptos" w:hAnsi="Aptos"/>
          <w:lang w:val="nl-NL"/>
        </w:rPr>
        <w:t>Xi</w:t>
      </w:r>
      <w:proofErr w:type="spellEnd"/>
      <w:r w:rsidRPr="00522DC5">
        <w:rPr>
          <w:rFonts w:ascii="Aptos" w:hAnsi="Aptos"/>
          <w:lang w:val="nl-NL"/>
        </w:rPr>
        <w:t>−</w:t>
      </w:r>
      <w:proofErr w:type="gramStart"/>
      <w:r w:rsidRPr="00522DC5">
        <w:rPr>
          <w:rFonts w:ascii="Aptos" w:hAnsi="Aptos"/>
          <w:lang w:val="nl-NL"/>
        </w:rPr>
        <w:t>X̄)²</w:t>
      </w:r>
      <w:proofErr w:type="gramEnd"/>
      <w:r w:rsidRPr="00522DC5">
        <w:rPr>
          <w:rFonts w:ascii="Aptos" w:hAnsi="Aptos"/>
          <w:lang w:val="nl-NL"/>
        </w:rPr>
        <w:br/>
        <w:t xml:space="preserve">• </w:t>
      </w:r>
      <w:proofErr w:type="gramStart"/>
      <w:r w:rsidRPr="00522DC5">
        <w:rPr>
          <w:rFonts w:ascii="Aptos" w:hAnsi="Aptos"/>
          <w:lang w:val="nl-NL"/>
        </w:rPr>
        <w:t>Standaardafwijking:  s</w:t>
      </w:r>
      <w:proofErr w:type="gramEnd"/>
      <w:r w:rsidRPr="00522DC5">
        <w:rPr>
          <w:rFonts w:ascii="Aptos" w:hAnsi="Aptos"/>
          <w:lang w:val="nl-NL"/>
        </w:rPr>
        <w:t xml:space="preserve"> = √s²</w:t>
      </w:r>
      <w:r w:rsidRPr="00522DC5">
        <w:rPr>
          <w:rFonts w:ascii="Aptos" w:hAnsi="Aptos"/>
          <w:lang w:val="nl-NL"/>
        </w:rPr>
        <w:br/>
        <w:t>• IQR = Q₃ − Q₁</w:t>
      </w:r>
      <w:r w:rsidRPr="00522DC5">
        <w:rPr>
          <w:rFonts w:ascii="Aptos" w:hAnsi="Aptos"/>
          <w:lang w:val="nl-NL"/>
        </w:rPr>
        <w:br/>
        <w:t xml:space="preserve">• </w:t>
      </w:r>
      <w:proofErr w:type="spellStart"/>
      <w:r w:rsidRPr="00522DC5">
        <w:rPr>
          <w:rFonts w:ascii="Aptos" w:hAnsi="Aptos"/>
          <w:lang w:val="nl-NL"/>
        </w:rPr>
        <w:t>Outliers</w:t>
      </w:r>
      <w:proofErr w:type="spellEnd"/>
      <w:r w:rsidRPr="00522DC5">
        <w:rPr>
          <w:rFonts w:ascii="Aptos" w:hAnsi="Aptos"/>
          <w:lang w:val="nl-NL"/>
        </w:rPr>
        <w:t>: &lt; Q₁−1.5·IQR of &gt; Q₃+1.5·IQR</w:t>
      </w:r>
      <w:r w:rsidRPr="00522DC5">
        <w:rPr>
          <w:rFonts w:ascii="Aptos" w:hAnsi="Aptos"/>
          <w:lang w:val="nl-NL"/>
        </w:rPr>
        <w:br/>
        <w:t xml:space="preserve">• </w:t>
      </w:r>
      <w:proofErr w:type="spellStart"/>
      <w:r w:rsidRPr="00522DC5">
        <w:rPr>
          <w:rFonts w:ascii="Aptos" w:hAnsi="Aptos"/>
          <w:lang w:val="nl-NL"/>
        </w:rPr>
        <w:t>Skewness</w:t>
      </w:r>
      <w:proofErr w:type="spellEnd"/>
      <w:r w:rsidRPr="00522DC5">
        <w:rPr>
          <w:rFonts w:ascii="Aptos" w:hAnsi="Aptos"/>
          <w:lang w:val="nl-NL"/>
        </w:rPr>
        <w:t xml:space="preserve"> = E[(X−</w:t>
      </w:r>
      <w:proofErr w:type="gramStart"/>
      <w:r w:rsidRPr="00522DC5">
        <w:rPr>
          <w:rFonts w:ascii="Aptos" w:hAnsi="Aptos"/>
        </w:rPr>
        <w:t>μ</w:t>
      </w:r>
      <w:r w:rsidRPr="00522DC5">
        <w:rPr>
          <w:rFonts w:ascii="Aptos" w:hAnsi="Aptos"/>
          <w:lang w:val="nl-NL"/>
        </w:rPr>
        <w:t>)³</w:t>
      </w:r>
      <w:proofErr w:type="gramEnd"/>
      <w:r w:rsidRPr="00522DC5">
        <w:rPr>
          <w:rFonts w:ascii="Aptos" w:hAnsi="Aptos"/>
          <w:lang w:val="nl-NL"/>
        </w:rPr>
        <w:t>/</w:t>
      </w:r>
      <w:r w:rsidRPr="00522DC5">
        <w:rPr>
          <w:rFonts w:ascii="Aptos" w:hAnsi="Aptos"/>
        </w:rPr>
        <w:t>σ</w:t>
      </w:r>
      <w:r w:rsidRPr="00522DC5">
        <w:rPr>
          <w:rFonts w:ascii="Aptos" w:hAnsi="Aptos"/>
          <w:lang w:val="nl-NL"/>
        </w:rPr>
        <w:t>³]</w:t>
      </w:r>
      <w:r w:rsidRPr="00522DC5">
        <w:rPr>
          <w:rFonts w:ascii="Aptos" w:hAnsi="Aptos"/>
          <w:lang w:val="nl-NL"/>
        </w:rPr>
        <w:br/>
        <w:t xml:space="preserve">• </w:t>
      </w:r>
      <w:proofErr w:type="spellStart"/>
      <w:r w:rsidRPr="00522DC5">
        <w:rPr>
          <w:rFonts w:ascii="Aptos" w:hAnsi="Aptos"/>
          <w:lang w:val="nl-NL"/>
        </w:rPr>
        <w:t>Kurtosis</w:t>
      </w:r>
      <w:proofErr w:type="spellEnd"/>
      <w:r w:rsidRPr="00522DC5">
        <w:rPr>
          <w:rFonts w:ascii="Aptos" w:hAnsi="Aptos"/>
          <w:lang w:val="nl-NL"/>
        </w:rPr>
        <w:t xml:space="preserve"> = E[(X−</w:t>
      </w:r>
      <w:proofErr w:type="gramStart"/>
      <w:r w:rsidRPr="00522DC5">
        <w:rPr>
          <w:rFonts w:ascii="Aptos" w:hAnsi="Aptos"/>
        </w:rPr>
        <w:t>μ</w:t>
      </w:r>
      <w:r w:rsidRPr="00522DC5">
        <w:rPr>
          <w:rFonts w:ascii="Aptos" w:hAnsi="Aptos"/>
          <w:lang w:val="nl-NL"/>
        </w:rPr>
        <w:t>)⁴</w:t>
      </w:r>
      <w:proofErr w:type="gramEnd"/>
      <w:r w:rsidRPr="00522DC5">
        <w:rPr>
          <w:rFonts w:ascii="Aptos" w:hAnsi="Aptos"/>
          <w:lang w:val="nl-NL"/>
        </w:rPr>
        <w:t>/</w:t>
      </w:r>
      <w:r w:rsidRPr="00522DC5">
        <w:rPr>
          <w:rFonts w:ascii="Aptos" w:hAnsi="Aptos"/>
        </w:rPr>
        <w:t>σ</w:t>
      </w:r>
      <w:r w:rsidRPr="00522DC5">
        <w:rPr>
          <w:rFonts w:ascii="Aptos" w:hAnsi="Aptos"/>
          <w:lang w:val="nl-NL"/>
        </w:rPr>
        <w:t>⁴]</w:t>
      </w:r>
    </w:p>
    <w:p w14:paraId="6E8913C4" w14:textId="77777777" w:rsidR="00522DC5" w:rsidRDefault="00522DC5">
      <w:pPr>
        <w:rPr>
          <w:rFonts w:ascii="Aptos" w:hAnsi="Aptos"/>
          <w:b/>
          <w:bCs/>
          <w:caps/>
          <w:color w:val="FFFFFF" w:themeColor="background1"/>
          <w:spacing w:val="15"/>
          <w:sz w:val="22"/>
          <w:szCs w:val="22"/>
          <w:lang w:val="nl-NL"/>
        </w:rPr>
      </w:pPr>
      <w:r>
        <w:rPr>
          <w:rFonts w:ascii="Aptos" w:hAnsi="Aptos"/>
          <w:lang w:val="nl-NL"/>
        </w:rPr>
        <w:br w:type="page"/>
      </w:r>
    </w:p>
    <w:p w14:paraId="3EEFE6AF" w14:textId="1BC84EF0" w:rsidR="00C86AAF" w:rsidRPr="00522DC5" w:rsidRDefault="003769D1" w:rsidP="003769D1">
      <w:pPr>
        <w:pStyle w:val="Heading1"/>
        <w:rPr>
          <w:rFonts w:ascii="Aptos" w:hAnsi="Aptos"/>
          <w:lang w:val="nl-NL"/>
        </w:rPr>
      </w:pPr>
      <w:r w:rsidRPr="00522DC5">
        <w:rPr>
          <w:rFonts w:ascii="Aptos" w:hAnsi="Aptos"/>
          <w:lang w:val="nl-NL"/>
        </w:rPr>
        <w:lastRenderedPageBreak/>
        <w:t>17 Oefening en voorbereiding volgende week</w:t>
      </w:r>
    </w:p>
    <w:p w14:paraId="14719D4C" w14:textId="77777777" w:rsidR="00C86AAF" w:rsidRPr="00522DC5" w:rsidRDefault="00000000">
      <w:pPr>
        <w:rPr>
          <w:rFonts w:ascii="Aptos" w:hAnsi="Aptos"/>
          <w:lang w:val="nl-NL"/>
        </w:rPr>
      </w:pPr>
      <w:r w:rsidRPr="00522DC5">
        <w:rPr>
          <w:rFonts w:ascii="Aptos" w:hAnsi="Aptos"/>
          <w:lang w:val="nl-NL"/>
        </w:rPr>
        <w:t xml:space="preserve">Lees hoofdstuk 1–2 van het boek, maak opdrachten 1.1–1.4 en oefen met eigen datasets. Gebruik </w:t>
      </w:r>
      <w:proofErr w:type="spellStart"/>
      <w:proofErr w:type="gramStart"/>
      <w:r w:rsidRPr="00522DC5">
        <w:rPr>
          <w:rFonts w:ascii="Aptos" w:hAnsi="Aptos"/>
          <w:lang w:val="nl-NL"/>
        </w:rPr>
        <w:t>pandas.describe</w:t>
      </w:r>
      <w:proofErr w:type="spellEnd"/>
      <w:proofErr w:type="gramEnd"/>
      <w:r w:rsidRPr="00522DC5">
        <w:rPr>
          <w:rFonts w:ascii="Aptos" w:hAnsi="Aptos"/>
          <w:lang w:val="nl-NL"/>
        </w:rPr>
        <w:t>(), eenvoudige grafieken, en controleer verdelingen en relaties tussen variabelen.</w:t>
      </w:r>
    </w:p>
    <w:p w14:paraId="6AB5745B" w14:textId="77777777" w:rsidR="008642AF" w:rsidRPr="00FE0C35" w:rsidRDefault="008642AF">
      <w:pPr>
        <w:rPr>
          <w:rFonts w:ascii="Aptos" w:hAnsi="Aptos"/>
          <w:lang w:val="nl-NL"/>
        </w:rPr>
      </w:pPr>
    </w:p>
    <w:p w14:paraId="2E1BA02D" w14:textId="77777777" w:rsidR="008642AF" w:rsidRPr="00FE0C35" w:rsidRDefault="008642AF">
      <w:pPr>
        <w:rPr>
          <w:rFonts w:ascii="Aptos" w:hAnsi="Aptos"/>
          <w:lang w:val="nl-NL"/>
        </w:rPr>
      </w:pPr>
    </w:p>
    <w:p w14:paraId="4F84FE49" w14:textId="77777777" w:rsidR="008642AF" w:rsidRPr="00FE0C35" w:rsidRDefault="008642AF">
      <w:pPr>
        <w:rPr>
          <w:rFonts w:ascii="Aptos" w:hAnsi="Aptos"/>
          <w:lang w:val="nl-NL"/>
        </w:rPr>
      </w:pPr>
    </w:p>
    <w:p w14:paraId="1CDD1D63" w14:textId="77777777" w:rsidR="008642AF" w:rsidRPr="00FE0C35" w:rsidRDefault="008642AF">
      <w:pPr>
        <w:rPr>
          <w:rFonts w:ascii="Aptos" w:hAnsi="Aptos"/>
          <w:lang w:val="nl-NL"/>
        </w:rPr>
      </w:pPr>
    </w:p>
    <w:p w14:paraId="18EEA2E5" w14:textId="77777777" w:rsidR="008642AF" w:rsidRPr="00FE0C35" w:rsidRDefault="008642AF">
      <w:pPr>
        <w:rPr>
          <w:rFonts w:ascii="Aptos" w:hAnsi="Aptos"/>
          <w:lang w:val="nl-NL"/>
        </w:rPr>
      </w:pPr>
    </w:p>
    <w:sectPr w:rsidR="008642AF" w:rsidRPr="00FE0C35" w:rsidSect="003769D1">
      <w:pgSz w:w="12240" w:h="15840"/>
      <w:pgMar w:top="1440" w:right="1800" w:bottom="1440" w:left="180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ptos">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CA035D6"/>
    <w:multiLevelType w:val="hybridMultilevel"/>
    <w:tmpl w:val="281ACD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1DD2862"/>
    <w:multiLevelType w:val="multilevel"/>
    <w:tmpl w:val="CA9EB870"/>
    <w:lvl w:ilvl="0">
      <w:start w:val="1"/>
      <w:numFmt w:val="decimal"/>
      <w:lvlText w:val="%1."/>
      <w:lvlJc w:val="left"/>
      <w:pPr>
        <w:ind w:left="720" w:hanging="360"/>
      </w:pPr>
      <w:rPr>
        <w:rFonts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11" w15:restartNumberingAfterBreak="0">
    <w:nsid w:val="7ABF393A"/>
    <w:multiLevelType w:val="hybridMultilevel"/>
    <w:tmpl w:val="A1802D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81483482">
    <w:abstractNumId w:val="8"/>
  </w:num>
  <w:num w:numId="2" w16cid:durableId="901408662">
    <w:abstractNumId w:val="6"/>
  </w:num>
  <w:num w:numId="3" w16cid:durableId="597838216">
    <w:abstractNumId w:val="5"/>
  </w:num>
  <w:num w:numId="4" w16cid:durableId="748381030">
    <w:abstractNumId w:val="4"/>
  </w:num>
  <w:num w:numId="5" w16cid:durableId="755446730">
    <w:abstractNumId w:val="7"/>
  </w:num>
  <w:num w:numId="6" w16cid:durableId="881020997">
    <w:abstractNumId w:val="3"/>
  </w:num>
  <w:num w:numId="7" w16cid:durableId="1851793916">
    <w:abstractNumId w:val="2"/>
  </w:num>
  <w:num w:numId="8" w16cid:durableId="1485318528">
    <w:abstractNumId w:val="1"/>
  </w:num>
  <w:num w:numId="9" w16cid:durableId="1321694410">
    <w:abstractNumId w:val="0"/>
  </w:num>
  <w:num w:numId="10" w16cid:durableId="455297299">
    <w:abstractNumId w:val="9"/>
  </w:num>
  <w:num w:numId="11" w16cid:durableId="1357924044">
    <w:abstractNumId w:val="11"/>
  </w:num>
  <w:num w:numId="12" w16cid:durableId="12131466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769D1"/>
    <w:rsid w:val="00522DC5"/>
    <w:rsid w:val="00587A67"/>
    <w:rsid w:val="008642AF"/>
    <w:rsid w:val="008B3D2C"/>
    <w:rsid w:val="00AA1D8D"/>
    <w:rsid w:val="00AC634E"/>
    <w:rsid w:val="00B47730"/>
    <w:rsid w:val="00C86AAF"/>
    <w:rsid w:val="00CB0664"/>
    <w:rsid w:val="00CE6132"/>
    <w:rsid w:val="00FC693F"/>
    <w:rsid w:val="00FE0C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2BDC48"/>
  <w14:defaultImageDpi w14:val="300"/>
  <w15:docId w15:val="{5B554DC9-1C5D-DA44-8129-6E8989167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2DC5"/>
    <w:rPr>
      <w:sz w:val="20"/>
      <w:szCs w:val="20"/>
    </w:rPr>
  </w:style>
  <w:style w:type="paragraph" w:styleId="Heading1">
    <w:name w:val="heading 1"/>
    <w:basedOn w:val="Normal"/>
    <w:next w:val="Normal"/>
    <w:link w:val="Heading1Char"/>
    <w:uiPriority w:val="9"/>
    <w:qFormat/>
    <w:rsid w:val="00522DC5"/>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522DC5"/>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522DC5"/>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522DC5"/>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522DC5"/>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522DC5"/>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522DC5"/>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522DC5"/>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22DC5"/>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basedOn w:val="Normal"/>
    <w:link w:val="NoSpacingChar"/>
    <w:uiPriority w:val="1"/>
    <w:qFormat/>
    <w:rsid w:val="00522DC5"/>
    <w:pPr>
      <w:spacing w:before="0" w:after="0" w:line="240" w:lineRule="auto"/>
    </w:pPr>
  </w:style>
  <w:style w:type="character" w:customStyle="1" w:styleId="Heading1Char">
    <w:name w:val="Heading 1 Char"/>
    <w:basedOn w:val="DefaultParagraphFont"/>
    <w:link w:val="Heading1"/>
    <w:uiPriority w:val="9"/>
    <w:rsid w:val="00522DC5"/>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522DC5"/>
    <w:rPr>
      <w:caps/>
      <w:spacing w:val="15"/>
      <w:shd w:val="clear" w:color="auto" w:fill="DBE5F1" w:themeFill="accent1" w:themeFillTint="33"/>
    </w:rPr>
  </w:style>
  <w:style w:type="character" w:customStyle="1" w:styleId="Heading3Char">
    <w:name w:val="Heading 3 Char"/>
    <w:basedOn w:val="DefaultParagraphFont"/>
    <w:link w:val="Heading3"/>
    <w:uiPriority w:val="9"/>
    <w:rsid w:val="00522DC5"/>
    <w:rPr>
      <w:caps/>
      <w:color w:val="243F60" w:themeColor="accent1" w:themeShade="7F"/>
      <w:spacing w:val="15"/>
    </w:rPr>
  </w:style>
  <w:style w:type="paragraph" w:styleId="Title">
    <w:name w:val="Title"/>
    <w:basedOn w:val="Normal"/>
    <w:next w:val="Normal"/>
    <w:link w:val="TitleChar"/>
    <w:uiPriority w:val="10"/>
    <w:qFormat/>
    <w:rsid w:val="00522DC5"/>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522DC5"/>
    <w:rPr>
      <w:caps/>
      <w:color w:val="4F81BD" w:themeColor="accent1"/>
      <w:spacing w:val="10"/>
      <w:kern w:val="28"/>
      <w:sz w:val="52"/>
      <w:szCs w:val="52"/>
    </w:rPr>
  </w:style>
  <w:style w:type="paragraph" w:styleId="Subtitle">
    <w:name w:val="Subtitle"/>
    <w:basedOn w:val="Normal"/>
    <w:next w:val="Normal"/>
    <w:link w:val="SubtitleChar"/>
    <w:uiPriority w:val="11"/>
    <w:qFormat/>
    <w:rsid w:val="00522DC5"/>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522DC5"/>
    <w:rPr>
      <w:caps/>
      <w:color w:val="595959" w:themeColor="text1" w:themeTint="A6"/>
      <w:spacing w:val="10"/>
      <w:sz w:val="24"/>
      <w:szCs w:val="24"/>
    </w:rPr>
  </w:style>
  <w:style w:type="paragraph" w:styleId="ListParagraph">
    <w:name w:val="List Paragraph"/>
    <w:basedOn w:val="Normal"/>
    <w:uiPriority w:val="34"/>
    <w:qFormat/>
    <w:rsid w:val="00522DC5"/>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522DC5"/>
    <w:rPr>
      <w:i/>
      <w:iCs/>
    </w:rPr>
  </w:style>
  <w:style w:type="character" w:customStyle="1" w:styleId="QuoteChar">
    <w:name w:val="Quote Char"/>
    <w:basedOn w:val="DefaultParagraphFont"/>
    <w:link w:val="Quote"/>
    <w:uiPriority w:val="29"/>
    <w:rsid w:val="00522DC5"/>
    <w:rPr>
      <w:i/>
      <w:iCs/>
      <w:sz w:val="20"/>
      <w:szCs w:val="20"/>
    </w:rPr>
  </w:style>
  <w:style w:type="character" w:customStyle="1" w:styleId="Heading4Char">
    <w:name w:val="Heading 4 Char"/>
    <w:basedOn w:val="DefaultParagraphFont"/>
    <w:link w:val="Heading4"/>
    <w:uiPriority w:val="9"/>
    <w:semiHidden/>
    <w:rsid w:val="00522DC5"/>
    <w:rPr>
      <w:caps/>
      <w:color w:val="365F91" w:themeColor="accent1" w:themeShade="BF"/>
      <w:spacing w:val="10"/>
    </w:rPr>
  </w:style>
  <w:style w:type="character" w:customStyle="1" w:styleId="Heading5Char">
    <w:name w:val="Heading 5 Char"/>
    <w:basedOn w:val="DefaultParagraphFont"/>
    <w:link w:val="Heading5"/>
    <w:uiPriority w:val="9"/>
    <w:semiHidden/>
    <w:rsid w:val="00522DC5"/>
    <w:rPr>
      <w:caps/>
      <w:color w:val="365F91" w:themeColor="accent1" w:themeShade="BF"/>
      <w:spacing w:val="10"/>
    </w:rPr>
  </w:style>
  <w:style w:type="character" w:customStyle="1" w:styleId="Heading6Char">
    <w:name w:val="Heading 6 Char"/>
    <w:basedOn w:val="DefaultParagraphFont"/>
    <w:link w:val="Heading6"/>
    <w:uiPriority w:val="9"/>
    <w:semiHidden/>
    <w:rsid w:val="00522DC5"/>
    <w:rPr>
      <w:caps/>
      <w:color w:val="365F91" w:themeColor="accent1" w:themeShade="BF"/>
      <w:spacing w:val="10"/>
    </w:rPr>
  </w:style>
  <w:style w:type="character" w:customStyle="1" w:styleId="Heading7Char">
    <w:name w:val="Heading 7 Char"/>
    <w:basedOn w:val="DefaultParagraphFont"/>
    <w:link w:val="Heading7"/>
    <w:uiPriority w:val="9"/>
    <w:semiHidden/>
    <w:rsid w:val="00522DC5"/>
    <w:rPr>
      <w:caps/>
      <w:color w:val="365F91" w:themeColor="accent1" w:themeShade="BF"/>
      <w:spacing w:val="10"/>
    </w:rPr>
  </w:style>
  <w:style w:type="character" w:customStyle="1" w:styleId="Heading8Char">
    <w:name w:val="Heading 8 Char"/>
    <w:basedOn w:val="DefaultParagraphFont"/>
    <w:link w:val="Heading8"/>
    <w:uiPriority w:val="9"/>
    <w:semiHidden/>
    <w:rsid w:val="00522DC5"/>
    <w:rPr>
      <w:caps/>
      <w:spacing w:val="10"/>
      <w:sz w:val="18"/>
      <w:szCs w:val="18"/>
    </w:rPr>
  </w:style>
  <w:style w:type="character" w:customStyle="1" w:styleId="Heading9Char">
    <w:name w:val="Heading 9 Char"/>
    <w:basedOn w:val="DefaultParagraphFont"/>
    <w:link w:val="Heading9"/>
    <w:uiPriority w:val="9"/>
    <w:semiHidden/>
    <w:rsid w:val="00522DC5"/>
    <w:rPr>
      <w:i/>
      <w:caps/>
      <w:spacing w:val="10"/>
      <w:sz w:val="18"/>
      <w:szCs w:val="18"/>
    </w:rPr>
  </w:style>
  <w:style w:type="paragraph" w:styleId="Caption">
    <w:name w:val="caption"/>
    <w:basedOn w:val="Normal"/>
    <w:next w:val="Normal"/>
    <w:uiPriority w:val="35"/>
    <w:semiHidden/>
    <w:unhideWhenUsed/>
    <w:qFormat/>
    <w:rsid w:val="00522DC5"/>
    <w:rPr>
      <w:b/>
      <w:bCs/>
      <w:color w:val="365F91" w:themeColor="accent1" w:themeShade="BF"/>
      <w:sz w:val="16"/>
      <w:szCs w:val="16"/>
    </w:rPr>
  </w:style>
  <w:style w:type="character" w:styleId="Strong">
    <w:name w:val="Strong"/>
    <w:uiPriority w:val="22"/>
    <w:qFormat/>
    <w:rsid w:val="00522DC5"/>
    <w:rPr>
      <w:b/>
      <w:bCs/>
    </w:rPr>
  </w:style>
  <w:style w:type="character" w:styleId="Emphasis">
    <w:name w:val="Emphasis"/>
    <w:uiPriority w:val="20"/>
    <w:qFormat/>
    <w:rsid w:val="00522DC5"/>
    <w:rPr>
      <w:caps/>
      <w:color w:val="243F60" w:themeColor="accent1" w:themeShade="7F"/>
      <w:spacing w:val="5"/>
    </w:rPr>
  </w:style>
  <w:style w:type="paragraph" w:styleId="IntenseQuote">
    <w:name w:val="Intense Quote"/>
    <w:basedOn w:val="Normal"/>
    <w:next w:val="Normal"/>
    <w:link w:val="IntenseQuoteChar"/>
    <w:uiPriority w:val="30"/>
    <w:qFormat/>
    <w:rsid w:val="00522DC5"/>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522DC5"/>
    <w:rPr>
      <w:i/>
      <w:iCs/>
      <w:color w:val="4F81BD" w:themeColor="accent1"/>
      <w:sz w:val="20"/>
      <w:szCs w:val="20"/>
    </w:rPr>
  </w:style>
  <w:style w:type="character" w:styleId="SubtleEmphasis">
    <w:name w:val="Subtle Emphasis"/>
    <w:uiPriority w:val="19"/>
    <w:qFormat/>
    <w:rsid w:val="00522DC5"/>
    <w:rPr>
      <w:i/>
      <w:iCs/>
      <w:color w:val="243F60" w:themeColor="accent1" w:themeShade="7F"/>
    </w:rPr>
  </w:style>
  <w:style w:type="character" w:styleId="IntenseEmphasis">
    <w:name w:val="Intense Emphasis"/>
    <w:uiPriority w:val="21"/>
    <w:qFormat/>
    <w:rsid w:val="00522DC5"/>
    <w:rPr>
      <w:b/>
      <w:bCs/>
      <w:caps/>
      <w:color w:val="243F60" w:themeColor="accent1" w:themeShade="7F"/>
      <w:spacing w:val="10"/>
    </w:rPr>
  </w:style>
  <w:style w:type="character" w:styleId="SubtleReference">
    <w:name w:val="Subtle Reference"/>
    <w:uiPriority w:val="31"/>
    <w:qFormat/>
    <w:rsid w:val="00522DC5"/>
    <w:rPr>
      <w:b/>
      <w:bCs/>
      <w:color w:val="4F81BD" w:themeColor="accent1"/>
    </w:rPr>
  </w:style>
  <w:style w:type="character" w:styleId="IntenseReference">
    <w:name w:val="Intense Reference"/>
    <w:uiPriority w:val="32"/>
    <w:qFormat/>
    <w:rsid w:val="00522DC5"/>
    <w:rPr>
      <w:b/>
      <w:bCs/>
      <w:i/>
      <w:iCs/>
      <w:caps/>
      <w:color w:val="4F81BD" w:themeColor="accent1"/>
    </w:rPr>
  </w:style>
  <w:style w:type="character" w:styleId="BookTitle">
    <w:name w:val="Book Title"/>
    <w:uiPriority w:val="33"/>
    <w:qFormat/>
    <w:rsid w:val="00522DC5"/>
    <w:rPr>
      <w:b/>
      <w:bCs/>
      <w:i/>
      <w:iCs/>
      <w:spacing w:val="9"/>
    </w:rPr>
  </w:style>
  <w:style w:type="paragraph" w:styleId="TOCHeading">
    <w:name w:val="TOC Heading"/>
    <w:basedOn w:val="Heading1"/>
    <w:next w:val="Normal"/>
    <w:uiPriority w:val="39"/>
    <w:semiHidden/>
    <w:unhideWhenUsed/>
    <w:qFormat/>
    <w:rsid w:val="00522DC5"/>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NoSpacingChar">
    <w:name w:val="No Spacing Char"/>
    <w:basedOn w:val="DefaultParagraphFont"/>
    <w:link w:val="NoSpacing"/>
    <w:uiPriority w:val="1"/>
    <w:rsid w:val="00522DC5"/>
    <w:rPr>
      <w:sz w:val="20"/>
      <w:szCs w:val="20"/>
    </w:rPr>
  </w:style>
  <w:style w:type="paragraph" w:customStyle="1" w:styleId="PersonalName">
    <w:name w:val="Personal Name"/>
    <w:basedOn w:val="Title"/>
    <w:rsid w:val="00522DC5"/>
    <w:rPr>
      <w:b/>
      <w:cap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8</Pages>
  <Words>1062</Words>
  <Characters>6055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7103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dc:title>
  <dc:subject>Deze samenvatting is gebaseerd op de slides ‘Lecture 1’ van Dennis Fok (Statistics for Data Science).</dc:subject>
  <dc:creator>python-docx</dc:creator>
  <cp:keywords/>
  <dc:description>generated by python-docx</dc:description>
  <cp:lastModifiedBy>Adil Vural</cp:lastModifiedBy>
  <cp:revision>4</cp:revision>
  <dcterms:created xsi:type="dcterms:W3CDTF">2013-12-23T23:15:00Z</dcterms:created>
  <dcterms:modified xsi:type="dcterms:W3CDTF">2025-10-25T11:10:00Z</dcterms:modified>
  <cp:category/>
</cp:coreProperties>
</file>